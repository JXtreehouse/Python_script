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>
      <w:r>
        <w:t xml:space="preserve">míng </w:t>
      </w:r>
    </w:p>
    <w:p>
      <w:r>
        <w:t>姓名：___________</w:t>
      </w:r>
    </w:p>
    <w:p>
      <w:r>
        <w:t xml:space="preserve">jí </w:t>
      </w:r>
    </w:p>
    <w:p>
      <w:r>
        <w:t>班级：___________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huā lìng （ chūn </w:t>
      </w:r>
    </w:p>
    <w:p>
      <w:r>
        <w:t>飞花令（春）</w:t>
      </w:r>
    </w:p>
    <w:p/>
    <w:p/>
    <w:p>
      <w:r>
        <w:t xml:space="preserve">děng xián shí dé dōng fēng miàn ， wàn zǐ qiān hóng zǒng shì chūn </w:t>
      </w:r>
    </w:p>
    <w:p>
      <w:r>
        <w:t xml:space="preserve">1.等闲识得东风面，万紫千红总是春。 </w:t>
      </w:r>
    </w:p>
    <w:p>
      <w:r>
        <w:t xml:space="preserve">chūn mián bù jué xiǎo ， chǔ chù wén tí niǎo </w:t>
      </w:r>
    </w:p>
    <w:p>
      <w:r>
        <w:t xml:space="preserve">2.春眠不觉晓，处处闻啼鸟。 </w:t>
      </w:r>
    </w:p>
    <w:p>
      <w:r>
        <w:t xml:space="preserve">hǎo yǔ zhī shí jié ， dāng chūn nǎi fā shēng </w:t>
      </w:r>
    </w:p>
    <w:p>
      <w:r>
        <w:t>3.好雨知时节，当春乃发生。</w:t>
      </w:r>
    </w:p>
    <w:p>
      <w:r>
        <w:t xml:space="preserve">bù zhī xì yè shéi cái chū ， èr yuè chūn fēng shì jiǎn dāo </w:t>
      </w:r>
    </w:p>
    <w:p>
      <w:r>
        <w:t>4. 不知细叶谁裁出，二月春风似剪刀。</w:t>
      </w:r>
    </w:p>
    <w:p>
      <w:r>
        <w:t xml:space="preserve">chūn sè mǎn yuán guān bú zhù ， yī zhī hóng xìng chū qiáng lái </w:t>
      </w:r>
    </w:p>
    <w:p>
      <w:r>
        <w:t>5.春色满园关不住，一枝红杏出墙来。</w:t>
      </w:r>
    </w:p>
    <w:p>
      <w:r>
        <w:t xml:space="preserve">chūn fēng yòu lǜ jiāng nán àn ， míng yuè hé shí zhào wǒ hái </w:t>
      </w:r>
    </w:p>
    <w:p>
      <w:r>
        <w:t>6.春风又绿江南岸，明月何时照我还？</w:t>
      </w:r>
    </w:p>
    <w:p>
      <w:r>
        <w:t xml:space="preserve">hū rú yī yè chūn fēng lái ， qiān shù wàn shù lí huā kāi </w:t>
      </w:r>
    </w:p>
    <w:p>
      <w:r>
        <w:t xml:space="preserve">7.忽如一夜春风来，千树万树梨花开。 </w:t>
      </w:r>
    </w:p>
    <w:p>
      <w:r>
        <w:t xml:space="preserve">qiāng dí hé xū yuàn yáng liǔ , chūn fēng bù dù yù mén guān </w:t>
      </w:r>
    </w:p>
    <w:p>
      <w:r>
        <w:t>8.羌笛何须怨杨柳,春风不度玉门关。</w:t>
      </w:r>
    </w:p>
    <w:p>
      <w:r>
        <w:t xml:space="preserve">rì chū jiāng huā hóng shèng huǒ ， chūn lái jiāng shuǐ lǜ rú lán , néng bù yì jiāng nán </w:t>
      </w:r>
    </w:p>
    <w:p>
      <w:r>
        <w:t>9.日出江花红胜火，春来江水绿如蓝,能不忆江南？</w:t>
      </w:r>
    </w:p>
    <w:p>
      <w:r>
        <w:t xml:space="preserve">chí rì jiāng shān lì ， chūn fēng huā cǎo xiāng </w:t>
      </w:r>
    </w:p>
    <w:p>
      <w:r>
        <w:t>10.迟日江山丽，春风花草香。</w:t>
      </w:r>
    </w:p>
    <w:p>
      <w:r>
        <w:t xml:space="preserve">bái rì fàng gē xū zòng jiǔ ， qīng chūn zuò bàn hǎo huán xiāng </w:t>
      </w:r>
    </w:p>
    <w:p>
      <w:r>
        <w:t>11. 白日放歌须纵酒，青春作伴好还乡。</w:t>
      </w:r>
    </w:p>
    <w:p>
      <w:r>
        <w:t xml:space="preserve">shéi yán cùn cǎo xīn ， bào dé sān chūn huī </w:t>
      </w:r>
    </w:p>
    <w:p>
      <w:r>
        <w:t>12.谁言寸草心，报得三春晖。</w:t>
      </w:r>
    </w:p>
    <w:p>
      <w:r>
        <w:t xml:space="preserve">yě huǒ shāo bù jìn ， chūn fēng chuī yòu shēng </w:t>
      </w:r>
    </w:p>
    <w:p>
      <w:r>
        <w:t>13.野火烧不尽，春风吹又生。</w:t>
      </w:r>
    </w:p>
    <w:p>
      <w:r>
        <w:t xml:space="preserve">chūn zhòng yī lì sù ， qiū shōu wàn kē zi </w:t>
      </w:r>
    </w:p>
    <w:p>
      <w:r>
        <w:t>14.春种一粒粟，秋收万颗子。</w:t>
      </w:r>
    </w:p>
    <w:p>
      <w:r>
        <w:t xml:space="preserve">bào zhú shēng zhōng yī suì chú ， chūn fēng sòng nuǎn rù tú sū </w:t>
      </w:r>
    </w:p>
    <w:p>
      <w:r>
        <w:t>15. 爆竹声中一岁除，春风送暖入屠苏。</w:t>
      </w:r>
    </w:p>
    <w:p>
      <w:r>
        <w:t xml:space="preserve">zhú wài táo huā sān liǎng zhī ， chūn jiāng shuǐ nuǎn yā xiān zhī </w:t>
      </w:r>
    </w:p>
    <w:p>
      <w:r>
        <w:t>16. 竹外桃花三两枝，春江水暖鸭先知。</w:t>
      </w:r>
    </w:p>
    <w:p>
      <w:r>
        <w:t xml:space="preserve">cǎo zhǎng yīng fēi èr yuè tiān ， fú dī yáng liǔ zuì chūn yān </w:t>
      </w:r>
    </w:p>
    <w:p>
      <w:r>
        <w:t>17. 草长莺飞二月天，拂堤杨柳醉春烟。</w:t>
      </w:r>
    </w:p>
    <w:p>
      <w:r>
        <w:t xml:space="preserve">zuì shì yī nián chūn hǎo chù ， jué shèng yān liǔ mǎn huáng dōu </w:t>
      </w:r>
    </w:p>
    <w:p>
      <w:r>
        <w:t>18.最是一年春好处，绝胜烟柳满皇都。</w:t>
      </w:r>
    </w:p>
    <w:p>
      <w:r>
        <w:t xml:space="preserve">chūn cháo dài yǔ wǎn lái jí ， yě dù wú rén zhōu zì héng </w:t>
      </w:r>
    </w:p>
    <w:p>
      <w:r>
        <w:t>19.春潮带雨晚来急，野渡无人舟自横。</w:t>
      </w:r>
    </w:p>
    <w:p>
      <w:r>
        <w:t xml:space="preserve">rén ruò bèi míng rì lèi ， chūn qù qiū lái lǎo jiàng zhì </w:t>
      </w:r>
    </w:p>
    <w:p>
      <w:r>
        <w:t>世人若被明日累，春去秋来老将至。</w:t>
      </w:r>
    </w:p>
    <w:p>
      <w:r>
        <w:t xml:space="preserve">huā qiū yuè hé shí le ？ wǎng shì zhī duō shǎo </w:t>
      </w:r>
    </w:p>
    <w:p>
      <w:r>
        <w:t>春花秋月何时了？往事知多少。</w:t>
      </w:r>
    </w:p>
    <w:p>
      <w:r>
        <w:t xml:space="preserve">cǎo míng nián lǜ ， wáng sūn guī bù guī </w:t>
      </w:r>
    </w:p>
    <w:p>
      <w:r>
        <w:t>春草明年绿，王孙归不归？</w:t>
      </w:r>
    </w:p>
    <w:p>
      <w:r>
        <w:t xml:space="preserve">cán dào sǐ sī fāng jìn ， là jù chéng huī lèi shǐ gàn </w:t>
      </w:r>
    </w:p>
    <w:p>
      <w:r>
        <w:t>春蚕到死丝方尽，蜡炬成灰泪始干。</w:t>
      </w:r>
    </w:p>
    <w:p>
      <w:r>
        <w:t xml:space="preserve">jiāng cháo shuǐ lián hǎi píng ， hǎi shàng míng yuè gòng cháo shēng </w:t>
      </w:r>
    </w:p>
    <w:p>
      <w:r>
        <w:t>春江潮水连海平，海上明月共潮生。</w:t>
      </w:r>
    </w:p>
    <w:p>
      <w:r>
        <w:t xml:space="preserve">chūn fēng dé yì mǎ tí jí ， yī rì kàn jǐn cháng ān huā </w:t>
      </w:r>
    </w:p>
    <w:p>
      <w:r>
        <w:t>25春风得意马蹄疾，一日看尽长安花。</w:t>
      </w:r>
    </w:p>
    <w:p>
      <w:r>
        <w:t xml:space="preserve">chūn sè mǎn yuán guān bú zhù ， yī zhī hóng xìng chū qiáng lái </w:t>
      </w:r>
    </w:p>
    <w:p>
      <w:r>
        <w:t>26春色满园关不住，一枝红杏出墙来。</w:t>
      </w:r>
    </w:p>
    <w:p>
      <w:r>
        <w:t xml:space="preserve">xiāo yī kè zhí qiān jīn ， huā yǒu qīng xiāng yuè yǒu yīn </w:t>
      </w:r>
    </w:p>
    <w:p>
      <w:r>
        <w:t>春宵一刻值千金，花有清香月有阴。</w:t>
      </w:r>
    </w:p>
    <w:p>
      <w:r>
        <w:t xml:space="preserve">zhòng yī lì sù ， qiū shōu wàn kē zi </w:t>
      </w:r>
    </w:p>
    <w:p>
      <w:r>
        <w:t>春种一粒粟，秋收万颗子。</w:t>
      </w:r>
    </w:p>
    <w:p>
      <w:r>
        <w:t xml:space="preserve">yǔ sòng chūn guī ， fēi xuě yíng chūn dào </w:t>
      </w:r>
    </w:p>
    <w:p>
      <w:r>
        <w:t>风雨送春归，飞雪迎春到。</w:t>
      </w:r>
    </w:p>
    <w:p>
      <w:r>
        <w:t xml:space="preserve">pò shān hé zài ， chéng chūn cǎo mù shēn </w:t>
      </w:r>
    </w:p>
    <w:p>
      <w:r>
        <w:t>国破山河在，城春草木深。</w:t>
      </w:r>
    </w:p>
    <w:p>
      <w:r>
        <w:t xml:space="preserve">èr ） fēi huā lìng （ yuè </w:t>
      </w:r>
    </w:p>
    <w:p>
      <w:r>
        <w:t>（二）飞花令（月）</w:t>
      </w:r>
    </w:p>
    <w:p/>
    <w:p/>
    <w:p>
      <w:r>
        <w:t xml:space="preserve">bù zhī xì yè shéi cái chū ， èr yuè chūn fēng shì jiǎn dāo </w:t>
      </w:r>
    </w:p>
    <w:p>
      <w:r>
        <w:t>1.不知细叶谁裁出，二月春风似剪刀。</w:t>
      </w:r>
    </w:p>
    <w:p>
      <w:r>
        <w:t xml:space="preserve">tíng chē zuò ài fēng lín wǎn ， shuāng yè hóng yú èr yuè huā </w:t>
      </w:r>
    </w:p>
    <w:p>
      <w:r>
        <w:t>2.停车坐爱枫林晚，霜叶红于二月花。</w:t>
      </w:r>
    </w:p>
    <w:p>
      <w:r>
        <w:t xml:space="preserve">míng yuè jǐ shí yǒu ， bǎ jiǔ wèn qīng tiān </w:t>
      </w:r>
    </w:p>
    <w:p>
      <w:r>
        <w:t>3.明月几时有，把酒问青天。</w:t>
      </w:r>
    </w:p>
    <w:p>
      <w:r>
        <w:t xml:space="preserve">xiǎo shí bù shí yuè ， hū zuò bái yù pán </w:t>
      </w:r>
    </w:p>
    <w:p>
      <w:r>
        <w:t>4.小时不识月，呼作白玉盘。</w:t>
      </w:r>
    </w:p>
    <w:p>
      <w:r>
        <w:t xml:space="preserve">yuè luò wū tí shuāng mǎn tiān ， jiāng fēng yú huǒ duì chóu mián </w:t>
      </w:r>
    </w:p>
    <w:p>
      <w:r>
        <w:t>5.月落乌啼霜满天，江枫渔火对愁眠。</w:t>
      </w:r>
    </w:p>
    <w:p>
      <w:r>
        <w:t xml:space="preserve">chūn fēng yòu lǜ jiāng nán àn ， míng yuè hé shí zhào wǒ hái </w:t>
      </w:r>
    </w:p>
    <w:p>
      <w:r>
        <w:t>6.春风又绿江南岸，明月何时照我还？</w:t>
      </w:r>
    </w:p>
    <w:p>
      <w:r>
        <w:t xml:space="preserve">qín shí míng yuè hàn shí guān ， wàn lǐ cháng zhēng rén wèi hái </w:t>
      </w:r>
    </w:p>
    <w:p>
      <w:r>
        <w:t>7.秦时明月汉时关，万里长征人未还。</w:t>
      </w:r>
    </w:p>
    <w:p>
      <w:r>
        <w:t xml:space="preserve">jiě luò sān qiū yè ， néng kāi èr yuè huā </w:t>
      </w:r>
    </w:p>
    <w:p>
      <w:r>
        <w:t>8.解落三秋叶，能开二月花。</w:t>
      </w:r>
    </w:p>
    <w:p>
      <w:r>
        <w:t xml:space="preserve">chuáng qián míng yuè guāng ， yí shì dì shàng shuāng 。 jǔ tóu wàng míng yuè ， dī tóu sī gù xiāng </w:t>
      </w:r>
    </w:p>
    <w:p>
      <w:r>
        <w:t>9.床前明月光，疑是地上霜。举头望明月，低头思故乡。</w:t>
      </w:r>
    </w:p>
    <w:p>
      <w:r>
        <w:t xml:space="preserve">gù rén xī cí huáng hè lóu ， yān huā sān yuè xià yáng zhōu </w:t>
      </w:r>
    </w:p>
    <w:p>
      <w:r>
        <w:t>10.故人西辞黄鹤楼，烟花三月下扬州。</w:t>
      </w:r>
    </w:p>
    <w:p>
      <w:r>
        <w:t xml:space="preserve">é méi shān yuè bàn lún qiū ， yǐng rù píng qiāng jiāng shuǐ liú </w:t>
      </w:r>
    </w:p>
    <w:p>
      <w:r>
        <w:t>11. 峨眉山月半轮秋，影入平羌江水流。</w:t>
      </w:r>
    </w:p>
    <w:p>
      <w:r>
        <w:t xml:space="preserve">hú guāng qiū yuè liǎng xiāng hé ， tán miàn wú fēng jìng wèi mó </w:t>
      </w:r>
    </w:p>
    <w:p>
      <w:r>
        <w:t>12.湖光秋月两相和，潭面无风镜未磨。</w:t>
      </w:r>
    </w:p>
    <w:p>
      <w:r>
        <w:t xml:space="preserve">bì jìng xī hú liù yuè zhōng ， fēng guāng bù yǔ sì shí tóng </w:t>
      </w:r>
    </w:p>
    <w:p>
      <w:r>
        <w:t>13.毕竟西湖六月中，风光不与四时同。</w:t>
      </w:r>
    </w:p>
    <w:p>
      <w:r>
        <w:t xml:space="preserve">xiāng cūn sì yuè xián rén shǎo ， cái le cán sāng yòu chā tián </w:t>
      </w:r>
    </w:p>
    <w:p>
      <w:r>
        <w:t>14. 乡村四月闲人少，才了蚕桑又插田。</w:t>
      </w:r>
    </w:p>
    <w:p>
      <w:r>
        <w:t xml:space="preserve">cǎo zhǎng yīng fēi èr yuè tiān ， fú dī yáng liǔ zuì chūn yān </w:t>
      </w:r>
    </w:p>
    <w:p>
      <w:r>
        <w:t>15.草长莺飞二月天，拂堤杨柳醉春烟。</w:t>
      </w:r>
    </w:p>
    <w:p>
      <w:r>
        <w:t xml:space="preserve">mò shā rú xuě ， yān shān yuè shì gōu </w:t>
      </w:r>
    </w:p>
    <w:p>
      <w:r>
        <w:t>大漠沙如雪，燕山月似钩。</w:t>
      </w:r>
    </w:p>
    <w:p>
      <w:r>
        <w:t xml:space="preserve">yǒu bēi huān lí hé ， yuè yǒu yīn qíng yuán quē ， cǐ shì gǔ nán quán </w:t>
      </w:r>
    </w:p>
    <w:p>
      <w:r>
        <w:t>人有悲欢离合，月有阴晴圆缺，此事古难全。</w:t>
      </w:r>
    </w:p>
    <w:p>
      <w:r>
        <w:t xml:space="preserve">shēng dé yì xū jìn huān ， mò shǐ jīn zūn kōng duì </w:t>
      </w:r>
    </w:p>
    <w:p>
      <w:r>
        <w:t>人生得意须尽欢，莫使金樽空对月</w:t>
      </w:r>
    </w:p>
    <w:p>
      <w:r>
        <w:t xml:space="preserve">shí gōng míng chén yǔ tǔ ， bā qiān lǐ lù yún hé yuè </w:t>
      </w:r>
    </w:p>
    <w:p>
      <w:r>
        <w:t>三十功名尘与土，八千里路云和月。</w:t>
      </w:r>
    </w:p>
    <w:p>
      <w:r>
        <w:t xml:space="preserve">huǒ lián sān yuè ， jiā shū dǐ wàn jīn </w:t>
      </w:r>
    </w:p>
    <w:p>
      <w:r>
        <w:t>烽火连三月，家书抵万金。</w:t>
      </w:r>
    </w:p>
    <w:p>
      <w:r>
        <w:t xml:space="preserve">chūn huā qiū yuè hé shí le ， wǎng shì zhī duō shǎo </w:t>
      </w:r>
    </w:p>
    <w:p>
      <w:r>
        <w:t>21.春花秋月何时了，往事知多少。</w:t>
      </w:r>
    </w:p>
    <w:p>
      <w:r>
        <w:t xml:space="preserve">chūn jiāng cháo shuǐ lián hǎi píng ， hǎi shàng míng yuè gòng cháo shēng </w:t>
      </w:r>
    </w:p>
    <w:p>
      <w:r>
        <w:t>22.春江潮水连海平，海上明月共潮生。</w:t>
      </w:r>
    </w:p>
    <w:p>
      <w:r>
        <w:t xml:space="preserve">míng yuè bié zhī jīng què ， qīng fēng bàn yè míng chán </w:t>
      </w:r>
    </w:p>
    <w:p>
      <w:r>
        <w:t>23.明月别枝惊鹊，清风半夜鸣蝉。</w:t>
      </w:r>
    </w:p>
    <w:p>
      <w:r>
        <w:t xml:space="preserve">gù rén xī cí huáng hè lóu ， yān huā sān yuè xià yáng zhōu </w:t>
      </w:r>
    </w:p>
    <w:p>
      <w:r>
        <w:t>24.故人西辞黄鹤楼，烟花三月下扬州。</w:t>
      </w:r>
    </w:p>
    <w:p>
      <w:r>
        <w:t xml:space="preserve">rì yuè zhī xíng ， ruò chū qí zhōng </w:t>
      </w:r>
    </w:p>
    <w:p>
      <w:r>
        <w:t>25.日月之行，若出其中。</w:t>
      </w:r>
    </w:p>
    <w:p>
      <w:r>
        <w:t xml:space="preserve">bì jìng xī hú liù yuè zhōng ， fēng guāng bù yǔ sì shí tóng </w:t>
      </w:r>
    </w:p>
    <w:p>
      <w:r>
        <w:t>26.毕竟西湖六月中，风光不与四时同。</w:t>
      </w:r>
    </w:p>
    <w:p>
      <w:r>
        <w:t xml:space="preserve">hǎi shàng shēng míng yuè ， tiān yá gòng cǐ shí </w:t>
      </w:r>
    </w:p>
    <w:p>
      <w:r>
        <w:t>27.海上生明月，天涯共此时。</w:t>
      </w:r>
    </w:p>
    <w:p>
      <w:r>
        <w:t xml:space="preserve">wǒ jì chóu xīn yǔ míng yuè ， suí fēng zhí dào yè láng xī </w:t>
      </w:r>
    </w:p>
    <w:p>
      <w:r>
        <w:t>28.我寄愁心与明月，随风直到夜郎西。</w:t>
      </w:r>
    </w:p>
    <w:p>
      <w:r>
        <w:t xml:space="preserve">shēn lín rén bù zhī ， míng yuè lái xiāng zhào </w:t>
      </w:r>
    </w:p>
    <w:p>
      <w:r>
        <w:t>29.深林人不知，明月来相照。</w:t>
      </w:r>
    </w:p>
    <w:p>
      <w:r>
        <w:t xml:space="preserve">xiāng cūn sì yuè xián rén shǎo ， cái le cán sāng yòu chā tián </w:t>
      </w:r>
    </w:p>
    <w:p>
      <w:r>
        <w:t>30.乡村四月闲人少，才了蚕桑又插田。</w:t>
      </w:r>
    </w:p>
    <w:p>
      <w:r>
        <w:t xml:space="preserve">sān ） fēi   huā   lìng  （ fēng </w:t>
      </w:r>
    </w:p>
    <w:p>
      <w:r>
        <w:t>（三）飞 花 令 （风）</w:t>
      </w:r>
    </w:p>
    <w:p/>
    <w:p/>
    <w:p>
      <w:r>
        <w:t xml:space="preserve">bù zhī xì yè shéi cái chū ， èr yuè chūn fēng shì jiǎn dāo </w:t>
      </w:r>
    </w:p>
    <w:p>
      <w:r>
        <w:t>1.不知细叶谁裁出，二月春风似剪刀。</w:t>
      </w:r>
    </w:p>
    <w:p>
      <w:r>
        <w:t xml:space="preserve">qiān lǐ huáng yún bái rì xūn ， běi fēng chuī yàn xuě fēn fēn </w:t>
      </w:r>
    </w:p>
    <w:p>
      <w:r>
        <w:t>2.千里黄云白日曛，北风吹雁雪纷纷。</w:t>
      </w:r>
    </w:p>
    <w:p>
      <w:r>
        <w:t xml:space="preserve">hū rú yī yè chūn fēng lái ， qiān shù wàn shù lí huā kāi </w:t>
      </w:r>
    </w:p>
    <w:p>
      <w:r>
        <w:t>3.忽如一夜春风来，千树万树梨花开。</w:t>
      </w:r>
    </w:p>
    <w:p>
      <w:r>
        <w:t xml:space="preserve">suí fēng qián rù yè ， rùn wù xì wú shēng </w:t>
      </w:r>
    </w:p>
    <w:p>
      <w:r>
        <w:t>4.随风潜入夜，润物细无声。</w:t>
      </w:r>
    </w:p>
    <w:p>
      <w:r>
        <w:t xml:space="preserve">yè lái fēng yǔ shēng ， huā luò zhī duō shǎo </w:t>
      </w:r>
    </w:p>
    <w:p>
      <w:r>
        <w:t>5.夜来风雨声，花落知多少。</w:t>
      </w:r>
    </w:p>
    <w:p>
      <w:r>
        <w:t xml:space="preserve">yě huǒ shāo bù jìn ， chūn fēng chuī yòu shēng </w:t>
      </w:r>
    </w:p>
    <w:p>
      <w:r>
        <w:t>6.野火烧不尽，春风吹又生。</w:t>
      </w:r>
    </w:p>
    <w:p>
      <w:r>
        <w:t xml:space="preserve">lín àn cǎo jīng fēng ， jiāng jūn yè yǐn gōng </w:t>
      </w:r>
    </w:p>
    <w:p>
      <w:r>
        <w:t>7.林暗草惊风，将军夜引弓。</w:t>
      </w:r>
    </w:p>
    <w:p>
      <w:r>
        <w:t xml:space="preserve">tiān cāng cāng , yě máng máng ， fēng chuī cǎo dī jiàn niú yáng </w:t>
      </w:r>
    </w:p>
    <w:p>
      <w:r>
        <w:t>8.天苍苍,野茫茫，风吹草低见牛羊。</w:t>
      </w:r>
    </w:p>
    <w:p>
      <w:r>
        <w:t xml:space="preserve">wǒ yù chéng fēng guī qù ， yòu kǒng qióng lóu yù yǔ </w:t>
      </w:r>
    </w:p>
    <w:p>
      <w:r>
        <w:t>9.我欲乘风归去，又恐琼楼玉宇。</w:t>
      </w:r>
    </w:p>
    <w:p>
      <w:r>
        <w:t xml:space="preserve">qiān lǐ yīng tí lǜ yìng hóng ， shuǐ cūn shān guō jiǔ qí fēng </w:t>
      </w:r>
    </w:p>
    <w:p>
      <w:r>
        <w:t>10.千里莺啼绿映红，水村山郭酒旗风。</w:t>
      </w:r>
    </w:p>
    <w:p>
      <w:r>
        <w:t xml:space="preserve">xiāo xiāo wú yè sòng hán shēng ， jiāng shàng qiū fēng dòng kè qíng </w:t>
      </w:r>
    </w:p>
    <w:p>
      <w:r>
        <w:t>11.萧萧梧叶送寒声，江上秋风动客情。</w:t>
      </w:r>
    </w:p>
    <w:p>
      <w:r>
        <w:t xml:space="preserve">qiāng dí hé xū yuàn yáng liǔ ， chūn fēng bù dù yù mén guān </w:t>
      </w:r>
    </w:p>
    <w:p>
      <w:r>
        <w:t>12.羌笛何须怨杨柳，春风不度玉门关。</w:t>
      </w:r>
    </w:p>
    <w:p>
      <w:r>
        <w:t xml:space="preserve">chí rì jiāng shān lì ， chūn fēng huā cǎo xiāng </w:t>
      </w:r>
    </w:p>
    <w:p>
      <w:r>
        <w:t>13. 迟日江山丽，春风花草香。</w:t>
      </w:r>
    </w:p>
    <w:p>
      <w:r>
        <w:t xml:space="preserve">shān hé pò suì fēng piāo xù ， shēn shì fú chén yǔ dǎ píng </w:t>
      </w:r>
    </w:p>
    <w:p>
      <w:r>
        <w:t>14.山河破碎风飘絮，身世浮沉雨打萍。</w:t>
      </w:r>
    </w:p>
    <w:p>
      <w:r>
        <w:t xml:space="preserve">qīng ruò lì ， lǜ suō yī ， xié fēng xì yǔ bù xū guī </w:t>
      </w:r>
    </w:p>
    <w:p>
      <w:r>
        <w:t>15.青箬笠，绿蓑衣，斜风细雨不须归。</w:t>
      </w:r>
    </w:p>
    <w:p>
      <w:r>
        <w:t xml:space="preserve">hú guāng qiū yuè liǎng xiāng hé ， tán miàn wú fēng jìng wèi mó </w:t>
      </w:r>
    </w:p>
    <w:p>
      <w:r>
        <w:t>16.湖光秋月两相和，潭面无风镜未磨。</w:t>
      </w:r>
    </w:p>
    <w:p>
      <w:r>
        <w:t xml:space="preserve">jiǔ qū huáng hé wàn lǐ shā ， làng táo fēng bǒ zì tiān yá </w:t>
      </w:r>
    </w:p>
    <w:p>
      <w:r>
        <w:t>17.九曲黄河万里沙，浪淘风簸自天涯。</w:t>
      </w:r>
    </w:p>
    <w:p>
      <w:r>
        <w:t xml:space="preserve">jiāng nán hǎo ， fēng jǐng jiù céng ān </w:t>
      </w:r>
    </w:p>
    <w:p>
      <w:r>
        <w:t>18.江南好，风景旧曾谙。</w:t>
      </w:r>
    </w:p>
    <w:p>
      <w:r>
        <w:t xml:space="preserve">bù lùn píng dì yǔ shān jiān ， wú xiàn fēng guāng jǐn bèi zhàn </w:t>
      </w:r>
    </w:p>
    <w:p>
      <w:r>
        <w:t>19.不论平地与山尖，无限风光尽被占。</w:t>
      </w:r>
    </w:p>
    <w:p>
      <w:r>
        <w:t xml:space="preserve">jūn kàn yī yè zhōu ， chū mò fēng bō lǐ </w:t>
      </w:r>
    </w:p>
    <w:p>
      <w:r>
        <w:t>20.君看一叶舟，出没风波里。</w:t>
      </w:r>
    </w:p>
    <w:p>
      <w:r>
        <w:t xml:space="preserve">bào zhú shēng zhōng yī suì chú ， chūn fēng sòng nuǎn rù tú sū </w:t>
      </w:r>
    </w:p>
    <w:p>
      <w:r>
        <w:t>21.爆竹声中一岁除，春风送暖入屠苏。</w:t>
      </w:r>
    </w:p>
    <w:p>
      <w:r>
        <w:t xml:space="preserve">chūn fēng yòu lǜ jiāng nán àn ， míng yuè hé shí zhào wǒ hái </w:t>
      </w:r>
    </w:p>
    <w:p>
      <w:r>
        <w:t>22.春风又绿江南岸，明月何时照我还？</w:t>
      </w:r>
    </w:p>
    <w:p>
      <w:r>
        <w:t xml:space="preserve">juǎn dì fēng lái hū chuī sàn ， wàng hú lóu xià shuǐ rú tiān </w:t>
      </w:r>
    </w:p>
    <w:p>
      <w:r>
        <w:t>23.卷地风来忽吹散，望湖楼下水如天。</w:t>
      </w:r>
    </w:p>
    <w:p>
      <w:r>
        <w:t xml:space="preserve">bì jìng xī hú liù yuè zhōng ， fēng guāng bù yǔ sì shí tóng </w:t>
      </w:r>
    </w:p>
    <w:p>
      <w:r>
        <w:t>24. 毕竟西湖六月中，风光不与四时同。</w:t>
      </w:r>
    </w:p>
    <w:p>
      <w:r>
        <w:t xml:space="preserve">děng xián shí dé dōng fēng miàn ， wàn zǐ qiān hóng zǒng shì chūn </w:t>
      </w:r>
    </w:p>
    <w:p>
      <w:r>
        <w:t>25.等闲识得东风面，万紫千红总是春。</w:t>
      </w:r>
    </w:p>
    <w:p>
      <w:r>
        <w:t xml:space="preserve">nuǎn fēng xūn dé yóu rén zuì ， zhí bǎ háng zhōu zuò biàn zhōu </w:t>
      </w:r>
    </w:p>
    <w:p>
      <w:r>
        <w:t>26. 暖风熏得游人醉，直把杭州作汴州。</w:t>
      </w:r>
    </w:p>
    <w:p>
      <w:r>
        <w:t xml:space="preserve">ér tóng sàn xué guī lái zǎo ， máng chèn dōng fēng fàng zhǐ yuān </w:t>
      </w:r>
    </w:p>
    <w:p>
      <w:r>
        <w:t>27.儿童散学归来早，忙趁东风放纸鸢。</w:t>
      </w:r>
    </w:p>
    <w:p>
      <w:r>
        <w:t xml:space="preserve">mó wàn jī hái jiān jìn ， rèn ěr dōng xī nán běi fēng </w:t>
      </w:r>
    </w:p>
    <w:p>
      <w:r>
        <w:t>千磨万击还坚劲，任尔东西南北风。</w:t>
      </w:r>
    </w:p>
    <w:p>
      <w:r>
        <w:t xml:space="preserve">yǔ sòng chūn guī ， fēi xuě yíng chūn dào </w:t>
      </w:r>
    </w:p>
    <w:p>
      <w:r>
        <w:t>风雨送春归，飞雪迎春到。</w:t>
      </w:r>
    </w:p>
    <w:p>
      <w:r>
        <w:t xml:space="preserve">fēng dé yì mǎ tí jí ， yī rì kàn jǐn cháng ān huā </w:t>
      </w:r>
    </w:p>
    <w:p>
      <w:r>
        <w:t>春风得意马蹄疾，一日看尽长安花。</w:t>
      </w:r>
    </w:p>
    <w:p/>
    <w:p/>
    <w:p>
      <w:r>
        <w:t xml:space="preserve">sì ） fēi   huā   lìng  （ huā </w:t>
      </w:r>
    </w:p>
    <w:p>
      <w:r>
        <w:t>（四）飞 花 令 （花）</w:t>
      </w:r>
    </w:p>
    <w:p/>
    <w:p/>
    <w:p>
      <w:r>
        <w:t xml:space="preserve">yè lái fēng yǔ shēng ， huā luò zhī duō shǎo </w:t>
      </w:r>
    </w:p>
    <w:p>
      <w:r>
        <w:t xml:space="preserve">1.夜来风雨声，花落知多少。  </w:t>
      </w:r>
    </w:p>
    <w:p>
      <w:r>
        <w:t xml:space="preserve">hū rú yī yè chūn fēng lái ， qiān shù wàn shù lí huā kāi </w:t>
      </w:r>
    </w:p>
    <w:p>
      <w:r>
        <w:t xml:space="preserve">2.忽如一夜春风来，千树万树梨花开。  </w:t>
      </w:r>
    </w:p>
    <w:p>
      <w:r>
        <w:t xml:space="preserve">jiē tiān lián yè wú qióng bì ， yìng rì hé huā bié yàng hóng </w:t>
      </w:r>
    </w:p>
    <w:p>
      <w:r>
        <w:t xml:space="preserve">3.接天莲叶无穷碧，映日荷花别样红。 </w:t>
      </w:r>
    </w:p>
    <w:p>
      <w:r>
        <w:t xml:space="preserve">jiě luò sān qiū yè ， néng kāi èr yuè huā </w:t>
      </w:r>
    </w:p>
    <w:p>
      <w:r>
        <w:t>4.解落三秋叶，能开二月花。</w:t>
      </w:r>
    </w:p>
    <w:p>
      <w:r>
        <w:t xml:space="preserve">táo huā tán shuǐ shēn qiān chǐ ， bù jí wāng lún sòng wǒ qíng </w:t>
      </w:r>
    </w:p>
    <w:p>
      <w:r>
        <w:t>5.桃花潭水深千尺，不及汪伦送我情。</w:t>
      </w:r>
    </w:p>
    <w:p>
      <w:r>
        <w:t xml:space="preserve">xiǎo kàn hóng shī chù ， huā zhòng jǐn guān chéng </w:t>
      </w:r>
    </w:p>
    <w:p>
      <w:r>
        <w:t>6.晓看红湿处，花重锦官城。</w:t>
      </w:r>
    </w:p>
    <w:p>
      <w:r>
        <w:t xml:space="preserve">chí rì jiāng shān lì ， chūn fēng huā cǎo xiāng </w:t>
      </w:r>
    </w:p>
    <w:p>
      <w:r>
        <w:t>7.迟日江山丽，春风花草香。</w:t>
      </w:r>
    </w:p>
    <w:p>
      <w:r>
        <w:t xml:space="preserve">ér tóng jí zǒu zhuī huáng dié ， fēi rù cài huā wú chǔ xún </w:t>
      </w:r>
    </w:p>
    <w:p>
      <w:r>
        <w:t>8.儿童急走追黄蝶，飞入菜花无处寻。</w:t>
      </w:r>
    </w:p>
    <w:p>
      <w:r>
        <w:t xml:space="preserve">xī sāi shān qián bái lù fēi ， táo huā liú shuǐ guì yú féi </w:t>
      </w:r>
    </w:p>
    <w:p>
      <w:r>
        <w:t>9.西塞山前白鹭飞，桃花流水鳜鱼肥。</w:t>
      </w:r>
    </w:p>
    <w:p>
      <w:r>
        <w:t xml:space="preserve">rì chū jiāng huā hóng shèng huǒ ， chūn lái jiāng shuǐ lǜ rú lán </w:t>
      </w:r>
    </w:p>
    <w:p>
      <w:r>
        <w:t>10.日出江花红胜火，春来江水绿如蓝。</w:t>
      </w:r>
    </w:p>
    <w:p>
      <w:r>
        <w:t xml:space="preserve">tíng chē zuò ài fēng lín wǎn ， shuāng yè hóng yú èr yuè huā </w:t>
      </w:r>
    </w:p>
    <w:p>
      <w:r>
        <w:t>11.停车坐爱枫林晚，霜叶红于二月花。</w:t>
      </w:r>
    </w:p>
    <w:p>
      <w:r>
        <w:t xml:space="preserve">jiè wèn jiǔ jiā hé chǔ yǒu   mù tóng yáo zhǐ xìng huā cūn </w:t>
      </w:r>
    </w:p>
    <w:p>
      <w:r>
        <w:t>12.借问酒家何处有 牧童遥指杏花村。</w:t>
      </w:r>
    </w:p>
    <w:p>
      <w:r>
        <w:t xml:space="preserve">cǎi dé bǎi huā chéng mì hòu ， wèi shéi xīn kǔ wèi shéi tián </w:t>
      </w:r>
    </w:p>
    <w:p>
      <w:r>
        <w:t>13.采得百花成蜜后，为谁辛苦为谁甜。</w:t>
      </w:r>
    </w:p>
    <w:p>
      <w:r>
        <w:t xml:space="preserve">huáng sì niáng jiā huā mǎn qī ， qiān duǒ wàn duǒ yā zhī dī </w:t>
      </w:r>
    </w:p>
    <w:p>
      <w:r>
        <w:t>14.黄四娘家花满蹊，千朵万朵压枝低。</w:t>
      </w:r>
    </w:p>
    <w:p>
      <w:r>
        <w:t xml:space="preserve">zhú wài táo huā sān liǎng zhī ， chūn jiāng shuǐ nuǎn yā xiān zhī </w:t>
      </w:r>
    </w:p>
    <w:p>
      <w:r>
        <w:t>15.竹外桃花三两枝，春江水暖鸭先知。</w:t>
      </w:r>
    </w:p>
    <w:p>
      <w:r>
        <w:t xml:space="preserve">méi zi jīn huáng xìng zi féi ， mài huā xuě bái cài huā xī </w:t>
      </w:r>
    </w:p>
    <w:p>
      <w:r>
        <w:t>16.梅子金黄杏子肥，麦花雪白菜花稀。</w:t>
      </w:r>
    </w:p>
    <w:p>
      <w:r>
        <w:t xml:space="preserve">wú jiā xǐ yàn chí tóu shù ， duǒ duǒ huā kāi dàn mò hén </w:t>
      </w:r>
    </w:p>
    <w:p>
      <w:r>
        <w:t>17.吾家洗砚池头树，朵朵花开淡墨痕。</w:t>
      </w:r>
    </w:p>
    <w:p>
      <w:r>
        <w:t xml:space="preserve">jǐn wǎn huí zhōu ， wù rù ǒu huā shēn chù </w:t>
      </w:r>
    </w:p>
    <w:p>
      <w:r>
        <w:t>兴尽晚回舟，误入藕花深处。</w:t>
      </w:r>
    </w:p>
    <w:p>
      <w:r>
        <w:t xml:space="preserve">huā tán shuǐ shēn qiān chǐ ， bù jí wāng lún sòng wǒ qíng </w:t>
      </w:r>
    </w:p>
    <w:p>
      <w:r>
        <w:t>桃花潭水深千尺，不及汪伦送我情。</w:t>
      </w:r>
    </w:p>
    <w:p>
      <w:r>
        <w:t xml:space="preserve">jiān sì yuè fāng fēi jǐn ， shān sì táo huā shǐ shèng kāi </w:t>
      </w:r>
    </w:p>
    <w:p>
      <w:r>
        <w:t>人间四月芳菲尽，山寺桃花始盛开。</w:t>
      </w:r>
    </w:p>
    <w:p>
      <w:r>
        <w:t xml:space="preserve">nián jīn rì cǐ mén zhōng ， rén miàn táo huā xiāng yìng hóng </w:t>
      </w:r>
    </w:p>
    <w:p>
      <w:r>
        <w:t>去年今日此门中，人面桃花相映红。</w:t>
      </w:r>
    </w:p>
    <w:p>
      <w:r>
        <w:t xml:space="preserve">miàn bù zhī hé chǔ qù ， táo huā yī jiù xiào chūn fēng </w:t>
      </w:r>
    </w:p>
    <w:p>
      <w:r>
        <w:t>人面不知何处去，桃花依旧笑春风。</w:t>
      </w:r>
    </w:p>
    <w:p>
      <w:r>
        <w:t xml:space="preserve">lóu yī yè tīng chūn yǔ ， shēn xiàng míng cháo mài xìng huā </w:t>
      </w:r>
    </w:p>
    <w:p>
      <w:r>
        <w:t>小楼一夜听春雨，深巷明朝卖杏花。</w:t>
      </w:r>
    </w:p>
    <w:p>
      <w:r>
        <w:t xml:space="preserve">yī yù shī xìng huā yǔ ， chuī miàn bù hán yáng liǔ fēng </w:t>
      </w:r>
    </w:p>
    <w:p>
      <w:r>
        <w:t>沾衣欲湿杏花雨，吹面不含杨柳风。</w:t>
      </w:r>
    </w:p>
    <w:p>
      <w:r>
        <w:t xml:space="preserve">dào shān huā làn màn shí ， tā zài cóng zhōng xiào </w:t>
      </w:r>
    </w:p>
    <w:p>
      <w:r>
        <w:t>待到山花烂漫时，她在丛中笑。</w:t>
      </w:r>
    </w:p>
    <w:p>
      <w:r>
        <w:t xml:space="preserve">jiàn fēng cóng mó lì chū ， méi huā xiāng zì kǔ hán lái </w:t>
      </w:r>
    </w:p>
    <w:p>
      <w:r>
        <w:t>宝剑锋从磨砺出，梅花香自苦寒来。</w:t>
      </w:r>
    </w:p>
    <w:p>
      <w:r>
        <w:t xml:space="preserve">jīng yī fān hán chè gǔ ， zěn dé méi huā pū bí xiāng </w:t>
      </w:r>
    </w:p>
    <w:p>
      <w:r>
        <w:t>不经一番寒彻骨，怎得梅花扑鼻香。</w:t>
      </w:r>
    </w:p>
    <w:p>
      <w:r>
        <w:t xml:space="preserve">dào chóng yáng rì ， hái lái jiù jú huā </w:t>
      </w:r>
    </w:p>
    <w:p>
      <w:r>
        <w:t>待到重阳日，还来就菊花。</w:t>
      </w:r>
    </w:p>
    <w:p>
      <w:r>
        <w:t xml:space="preserve">shì huā zhōng piān ài jú ， cǐ huā kāi jǐn gèng wú huā </w:t>
      </w:r>
    </w:p>
    <w:p>
      <w:r>
        <w:t>不是花中偏爱菊，此花开尽更无花。</w:t>
      </w:r>
    </w:p>
    <w:p>
      <w:r>
        <w:t xml:space="preserve">xián guì huā luò ， yè jìng chūn shān kōng </w:t>
      </w:r>
    </w:p>
    <w:p>
      <w:r>
        <w:t>人闲桂花落，夜静春山空。</w:t>
      </w:r>
    </w:p>
    <w:p/>
    <w:p/>
    <w:p>
      <w:r>
        <w:t xml:space="preserve">wǔ ) fēi huā lìng （ shān </w:t>
      </w:r>
    </w:p>
    <w:p>
      <w:r>
        <w:t>(五)飞花令（山）</w:t>
      </w:r>
    </w:p>
    <w:p/>
    <w:p/>
    <w:p>
      <w:r>
        <w:t xml:space="preserve">dàn shǐ lóng chéng fēi jiāng zài ， bù jiào hú mǎ dù yīn shān </w:t>
      </w:r>
    </w:p>
    <w:p>
      <w:r>
        <w:t>1.但使龙城飞将在，不教胡马度阴山。</w:t>
      </w:r>
    </w:p>
    <w:p>
      <w:r>
        <w:t xml:space="preserve">yuǎn shàng hán shān shí jìng xié ， bái yún shēng chù yǒu rén jiā </w:t>
      </w:r>
    </w:p>
    <w:p>
      <w:r>
        <w:t>2.远上寒山石径斜，白云生处有人家。</w:t>
      </w:r>
    </w:p>
    <w:p>
      <w:r>
        <w:t xml:space="preserve">zhǐ zài cǐ shān zhōng ， yún shēn bù zhī chù </w:t>
      </w:r>
    </w:p>
    <w:p>
      <w:r>
        <w:t>3.只在此山中，云深不知处。</w:t>
      </w:r>
    </w:p>
    <w:p>
      <w:r>
        <w:t xml:space="preserve">qiān lǐ yīng tí lǜ yìng hóng ， shuǐ cūn shān guō jiǔ qí fēng </w:t>
      </w:r>
    </w:p>
    <w:p>
      <w:r>
        <w:t>4.千里莺啼绿映红，水村山郭酒旗风。</w:t>
      </w:r>
    </w:p>
    <w:p>
      <w:r>
        <w:t xml:space="preserve">bù shí lú shān zhēn miàn mù ， zhǐ yuán shēn zài cǐ shān zhōng </w:t>
      </w:r>
    </w:p>
    <w:p>
      <w:r>
        <w:t>5.不识庐山真面目，只缘身在此山中。</w:t>
      </w:r>
    </w:p>
    <w:p>
      <w:r>
        <w:t xml:space="preserve">qiān shān niǎo fēi jué ， wàn jìng rén zōng miè </w:t>
      </w:r>
    </w:p>
    <w:p>
      <w:r>
        <w:t>6. 千山鸟飞绝，万径人踪灭。</w:t>
      </w:r>
    </w:p>
    <w:p>
      <w:r>
        <w:t xml:space="preserve">bái rì yī shān jǐn ， huáng hé rù hǎi liú </w:t>
      </w:r>
    </w:p>
    <w:p>
      <w:r>
        <w:t>7. 白日依山尽，黄河入海流。</w:t>
      </w:r>
    </w:p>
    <w:p>
      <w:r>
        <w:t xml:space="preserve">kōng shān bú jiàn rén ， dàn wén rén yǔ xiǎng </w:t>
      </w:r>
    </w:p>
    <w:p>
      <w:r>
        <w:t>8. 空山不见人，但闻人语响。</w:t>
      </w:r>
    </w:p>
    <w:p>
      <w:r>
        <w:t xml:space="preserve">liǎng àn yuán shēng tí bú zhù ， qīng zhōu yǐ guò wàn zhòng shān </w:t>
      </w:r>
    </w:p>
    <w:p>
      <w:r>
        <w:t>9.两岸猿声啼不住，轻舟已过万重山。</w:t>
      </w:r>
    </w:p>
    <w:p>
      <w:r>
        <w:t xml:space="preserve">gū sū chéng wài hán shān sì ， yè bàn zhōng shēng dào kè chuán </w:t>
      </w:r>
    </w:p>
    <w:p>
      <w:r>
        <w:t>10.姑苏城外寒山寺，夜半钟声到客船。</w:t>
      </w:r>
    </w:p>
    <w:p>
      <w:r>
        <w:t xml:space="preserve">bù lùn píng dì yǔ shān jiān ， wú xiàn fēng guāng jǐn bèi zhàn </w:t>
      </w:r>
    </w:p>
    <w:p>
      <w:r>
        <w:t>11. 不论平地与山尖，无限风光尽被占。</w:t>
      </w:r>
    </w:p>
    <w:p>
      <w:r>
        <w:t xml:space="preserve">jīng kǒu guā zhōu yī shuǐ jiān ， zhōng shān zhǐ gé shù zhòng shān </w:t>
      </w:r>
    </w:p>
    <w:p>
      <w:r>
        <w:t>12.京口瓜洲一水间，钟山只隔数重山。</w:t>
      </w:r>
    </w:p>
    <w:p>
      <w:r>
        <w:t xml:space="preserve">hēi yún fān mò wèi zhē shān ， bái yǔ tiào zhū luàn rù chuán </w:t>
      </w:r>
    </w:p>
    <w:p>
      <w:r>
        <w:t>13. 黑云翻墨未遮山，白雨跳珠乱入船。</w:t>
      </w:r>
    </w:p>
    <w:p>
      <w:r>
        <w:t xml:space="preserve">shuǐ guāng liàn yàn qíng fāng hǎo ， shān sè kōng méng yǔ yì qí </w:t>
      </w:r>
    </w:p>
    <w:p>
      <w:r>
        <w:t>14.水光潋滟晴方好，山色空蒙雨亦奇。</w:t>
      </w:r>
    </w:p>
    <w:p>
      <w:r>
        <w:t xml:space="preserve">lǜ biàn shān yuán bái mǎn chuān ， zi guī shēng lǐ yǔ rú yān </w:t>
      </w:r>
    </w:p>
    <w:p>
      <w:r>
        <w:t>15.绿遍山原白满川，子规声里雨如烟。</w:t>
      </w:r>
    </w:p>
    <w:p>
      <w:r>
        <w:t xml:space="preserve">qiān chuí wàn záo chū shēn shān ， liè huǒ fén shāo ruò děng xián </w:t>
      </w:r>
    </w:p>
    <w:p>
      <w:r>
        <w:t>16.千锤万凿出深山，烈火焚烧若等闲。</w:t>
      </w:r>
    </w:p>
    <w:p>
      <w:r>
        <w:t xml:space="preserve">yǎo dìng qīng shān bù fàng sōng ， lì gēn yuán zài pò yán zhōng </w:t>
      </w:r>
    </w:p>
    <w:p>
      <w:r>
        <w:t>17.咬定青山不放松，立根原在破岩中。</w:t>
      </w:r>
    </w:p>
    <w:p>
      <w:r>
        <w:t xml:space="preserve">chí rì jiāng shān lì ， chūn fēng huā cǎo xiāng </w:t>
      </w:r>
    </w:p>
    <w:p>
      <w:r>
        <w:t>18.迟日江山丽，春风花草香。</w:t>
      </w:r>
    </w:p>
    <w:p>
      <w:r>
        <w:t xml:space="preserve">àn yuán shēng tí bú zhù ， qīng zhōu yǐ guò wàn zhòng shān </w:t>
      </w:r>
    </w:p>
    <w:p>
      <w:r>
        <w:t>两岸猿声啼不住，轻舟已过万重山。</w:t>
      </w:r>
    </w:p>
    <w:p>
      <w:r>
        <w:t xml:space="preserve">sāi shān qián bái lù fēi ， táo huā liú shuǐ guì yú féi </w:t>
      </w:r>
    </w:p>
    <w:p>
      <w:r>
        <w:t>西塞山前白鹭飞，桃花流水鳜鱼肥。</w:t>
      </w:r>
    </w:p>
    <w:p>
      <w:r>
        <w:t xml:space="preserve">xián guì huā luò ， yè jìng chūn shān kōng </w:t>
      </w:r>
    </w:p>
    <w:p>
      <w:r>
        <w:t>人闲桂花落，夜静春山空。</w:t>
      </w:r>
    </w:p>
    <w:p>
      <w:r>
        <w:t xml:space="preserve">jūn bù pà yuǎn zhēng nán ， wàn shuǐ qiān shān zhǐ děng xián </w:t>
      </w:r>
    </w:p>
    <w:p>
      <w:r>
        <w:t>红军不怕远征难，万水千山只等闲。</w:t>
      </w:r>
    </w:p>
    <w:p>
      <w:r>
        <w:t xml:space="preserve">xǐ mín shān qiān lǐ xuě ， sān jūn guò hòu jǐn kāi yán </w:t>
      </w:r>
    </w:p>
    <w:p>
      <w:r>
        <w:t>更喜岷山千里雪，三军过后尽开颜。</w:t>
      </w:r>
    </w:p>
    <w:p>
      <w:r>
        <w:t xml:space="preserve">zhòng shuǐ fù yí wú lù ， liǔ àn huā míng yòu yī cūn </w:t>
      </w:r>
    </w:p>
    <w:p>
      <w:r>
        <w:t>山重水复疑无路，柳暗花明又一村。</w:t>
      </w:r>
    </w:p>
    <w:p>
      <w:r>
        <w:t xml:space="preserve">zhōng xiāng sòng bà ， rì mù yǎn chái fēi </w:t>
      </w:r>
    </w:p>
    <w:p>
      <w:r>
        <w:t>山中相送罢，日暮掩柴扉。</w:t>
      </w:r>
    </w:p>
    <w:p>
      <w:r>
        <w:t xml:space="preserve">wài qīng shān lóu wài lóu ， xī hú gē wǔ jǐ shí xiū </w:t>
      </w:r>
    </w:p>
    <w:p>
      <w:r>
        <w:t>山外青山楼外楼，西湖歌舞几时休。</w:t>
      </w:r>
    </w:p>
    <w:p>
      <w:r>
        <w:t xml:space="preserve">hé pò suì fēng piāo xù ， shēn shì fú chén yǔ dǎ </w:t>
      </w:r>
    </w:p>
    <w:p>
      <w:r>
        <w:t>山河破碎风飘絮，身世浮沉雨打萍</w:t>
      </w:r>
    </w:p>
    <w:p>
      <w:r>
        <w:t xml:space="preserve">shān rú huà ， yī shí duō shǎo háo jié </w:t>
      </w:r>
    </w:p>
    <w:p>
      <w:r>
        <w:t>江山如画，一时多少豪杰。</w:t>
      </w:r>
    </w:p>
    <w:p>
      <w:r>
        <w:t xml:space="preserve">shān bú jiàn rén ， dàn wén rén yǔ xiǎng </w:t>
      </w:r>
    </w:p>
    <w:p>
      <w:r>
        <w:t>空山不见人，但闻人语响。</w:t>
      </w:r>
    </w:p>
    <w:p>
      <w:r>
        <w:t xml:space="preserve">gū shān sì běi jiǎ tíng xī ， shuǐ miàn chū píng yún jiǎo dī </w:t>
      </w:r>
    </w:p>
    <w:p>
      <w:r>
        <w:t>30.孤山寺北贾亭西，水面初平云脚低。</w:t>
      </w:r>
    </w:p>
    <w:p/>
    <w:p/>
    <w:p>
      <w:r>
        <w:t xml:space="preserve">liù ） fēi huā lìng （ yán sè </w:t>
      </w:r>
    </w:p>
    <w:p>
      <w:r>
        <w:t>（六）飞花令（颜色）</w:t>
      </w:r>
    </w:p>
    <w:p/>
    <w:p/>
    <w:p>
      <w:r>
        <w:t xml:space="preserve">bái máo fú lǜ shuǐ ， hóng zhǎng bō qīng bō </w:t>
      </w:r>
    </w:p>
    <w:p>
      <w:r>
        <w:t>1、 白毛浮绿水，红掌拨清波。</w:t>
      </w:r>
    </w:p>
    <w:p>
      <w:r>
        <w:t xml:space="preserve">bì yù zhuāng chéng yī shù gāo ， wàn tiáo chuí xià lǜ sī tāo </w:t>
      </w:r>
    </w:p>
    <w:p>
      <w:r>
        <w:t>2、 碧玉妆成一树高，万条垂下绿丝绦。</w:t>
      </w:r>
    </w:p>
    <w:p>
      <w:r>
        <w:t xml:space="preserve">qīng ruò lì ， lǜ suō yī ， xié fēng xì yǔ bù xū guī </w:t>
      </w:r>
    </w:p>
    <w:p>
      <w:r>
        <w:t>3、青箬笠，绿蓑衣，斜风细雨不须归。</w:t>
      </w:r>
    </w:p>
    <w:p>
      <w:r>
        <w:t xml:space="preserve">rì chū jiāng huā hóng shèng huǒ ， chūn lái jiāng shuǐ lǜ rú lán </w:t>
      </w:r>
    </w:p>
    <w:p>
      <w:r>
        <w:t>4、日出江花红胜火，春来江水绿如蓝。</w:t>
      </w:r>
    </w:p>
    <w:p>
      <w:r>
        <w:t xml:space="preserve">qiān lǐ yīng tí lǜ yìng hóng ， shuǐ cūn shān guō jiǔ qí fēng </w:t>
      </w:r>
    </w:p>
    <w:p>
      <w:r>
        <w:t>5、千里莺啼绿映红，水村山郭酒旗风。</w:t>
      </w:r>
    </w:p>
    <w:p>
      <w:r>
        <w:t xml:space="preserve">chūn fēng yòu lǜ jiāng nán àn ， míng yuè hé shí zhào wǒ hái </w:t>
      </w:r>
    </w:p>
    <w:p>
      <w:r>
        <w:t>6、春风又绿江南岸，明月何时照我还？</w:t>
      </w:r>
    </w:p>
    <w:p>
      <w:r>
        <w:t xml:space="preserve">yī shuǐ hù tián jiāng lǜ rào ， liǎng shān pái tà sòng qīng lái </w:t>
      </w:r>
    </w:p>
    <w:p>
      <w:r>
        <w:t>7、 一水护田将绿绕，两山排闼送青来。</w:t>
      </w:r>
    </w:p>
    <w:p>
      <w:r>
        <w:t xml:space="preserve">lǜ biàn shān yuán bái mǎn chuān ， zi guī shēng lǐ yǔ rú yān </w:t>
      </w:r>
    </w:p>
    <w:p>
      <w:r>
        <w:t>8、绿遍山原白满川，子规声里雨如烟。</w:t>
      </w:r>
    </w:p>
    <w:p>
      <w:r>
        <w:t xml:space="preserve">lǜ yīn bù jiǎn lái shí lù ， tiān dé huáng lí sì wǔ shēng </w:t>
      </w:r>
    </w:p>
    <w:p>
      <w:r>
        <w:t>9、绿阴不减来时路，添得黄鹂四五声。</w:t>
      </w:r>
    </w:p>
    <w:p>
      <w:r>
        <w:t xml:space="preserve">bái rì yī shān jǐn ， huáng hé rù hǎi liú </w:t>
      </w:r>
    </w:p>
    <w:p>
      <w:r>
        <w:t>10、白日依山尽，黄河入海流。</w:t>
      </w:r>
    </w:p>
    <w:p>
      <w:r>
        <w:t xml:space="preserve">yě jìng yún jù hēi ， jiāng chuán huǒ dú míng </w:t>
      </w:r>
    </w:p>
    <w:p>
      <w:r>
        <w:t>11、野径云俱黑，江船火独明。</w:t>
      </w:r>
    </w:p>
    <w:p>
      <w:r>
        <w:t xml:space="preserve">xiǎo kàn hóng shī chù ， huā zhòng jǐn guān chéng </w:t>
      </w:r>
    </w:p>
    <w:p>
      <w:r>
        <w:t>12、晓看红湿处，花重锦官城。</w:t>
      </w:r>
    </w:p>
    <w:p>
      <w:r>
        <w:t xml:space="preserve">xiǎo shí bù shí yuè ， hū zuò bái yù pán </w:t>
      </w:r>
    </w:p>
    <w:p>
      <w:r>
        <w:t>13、小时不识月，呼作白玉盘。</w:t>
      </w:r>
    </w:p>
    <w:p>
      <w:r>
        <w:t xml:space="preserve">yòu yí yáo tái jìng ， fēi zài qīng yún duān </w:t>
      </w:r>
    </w:p>
    <w:p>
      <w:r>
        <w:t>14、又疑瑶台镜，飞在青云端。</w:t>
      </w:r>
    </w:p>
    <w:p>
      <w:r>
        <w:t xml:space="preserve">yuǎn shàng hán shān shí jìng xié ， bái yún shēng chù yǒu rén jiā </w:t>
      </w:r>
    </w:p>
    <w:p>
      <w:r>
        <w:t>15、远上寒山石径斜，白云生处有人家。</w:t>
      </w:r>
    </w:p>
    <w:p>
      <w:r>
        <w:t xml:space="preserve">tíng chē zuò ài fēng lín wǎn ， shuāng yè hóng yú èr yuè huā </w:t>
      </w:r>
    </w:p>
    <w:p>
      <w:r>
        <w:t>16、停车坐爱枫林晚，霜叶红于二月花。</w:t>
      </w:r>
    </w:p>
    <w:p>
      <w:r>
        <w:t xml:space="preserve">rì zhào xiāng lú shēng zǐ yān ， yáo kàn pù bù guà qián chuān </w:t>
      </w:r>
    </w:p>
    <w:p>
      <w:r>
        <w:t>17、日照香炉生紫烟，遥看瀑布挂前川。</w:t>
      </w:r>
    </w:p>
    <w:p>
      <w:r>
        <w:t xml:space="preserve">píng míng xún bái yǔ ， méi zài shí léng zhōng </w:t>
      </w:r>
    </w:p>
    <w:p>
      <w:r>
        <w:t>18、平明寻白羽，没在石棱中。</w:t>
      </w:r>
    </w:p>
    <w:p>
      <w:r>
        <w:t xml:space="preserve">liǎng gè huáng lí míng cuì liǔ ， yī xíng bái lù shàng qīng tiān </w:t>
      </w:r>
    </w:p>
    <w:p>
      <w:r>
        <w:t>19、两个黄鹂鸣翠柳，一行白鹭上青天。</w:t>
      </w:r>
    </w:p>
    <w:p>
      <w:r>
        <w:t xml:space="preserve">méi zi jīn huáng xìng zi bái ， mài huā xuě bái cài huā xī </w:t>
      </w:r>
    </w:p>
    <w:p>
      <w:r>
        <w:t>20、梅子金黄杏子白，麦花雪白菜花稀。</w:t>
      </w:r>
    </w:p>
    <w:p>
      <w:r>
        <w:t xml:space="preserve">yáo wàng dòng tíng shān shuǐ sè ， bái yín pán lǐ yī qīng luó </w:t>
      </w:r>
    </w:p>
    <w:p>
      <w:r>
        <w:t>21、遥望洞庭山水色，白银盘里一青螺。</w:t>
      </w:r>
    </w:p>
    <w:p>
      <w:r>
        <w:t xml:space="preserve">hēi yún fān mò wèi zhē shān ， bái yǔ tiào zhū luàn rù chuán </w:t>
      </w:r>
    </w:p>
    <w:p>
      <w:r>
        <w:t>22、黑云翻墨未遮山，白雨跳珠乱入船。</w:t>
      </w:r>
    </w:p>
    <w:p>
      <w:r>
        <w:t xml:space="preserve">chūn sè mǎn yuán guān bú zhù ， yī zhī hóng xìng chū qiáng lái </w:t>
      </w:r>
    </w:p>
    <w:p>
      <w:r>
        <w:t>23、春色满园关不住，一枝红杏出墙来。</w:t>
      </w:r>
    </w:p>
    <w:p>
      <w:r>
        <w:t xml:space="preserve">mù tóng qí huáng niú ， gē shēng zhèn lín yuè </w:t>
      </w:r>
    </w:p>
    <w:p>
      <w:r>
        <w:t>24、牧童骑黄牛，歌声振林樾。</w:t>
      </w:r>
    </w:p>
    <w:p>
      <w:r>
        <w:t xml:space="preserve">ér tóng jí zǒu zhuī huáng dié ， fēi rù cài huā wú chǔ xún </w:t>
      </w:r>
    </w:p>
    <w:p>
      <w:r>
        <w:t>25、儿童急走追黄蝶，飞入菜花无处寻。</w:t>
      </w:r>
    </w:p>
    <w:p>
      <w:r>
        <w:t xml:space="preserve">jiē tiān lián yè wú qióng bì ， yìng rì hé huā bié yàng hóng </w:t>
      </w:r>
    </w:p>
    <w:p>
      <w:r>
        <w:t>26、接天莲叶无穷碧，映日荷花别样红。</w:t>
      </w:r>
    </w:p>
    <w:p>
      <w:r>
        <w:t xml:space="preserve">xián shí dé dōng fēng miàn ， wàn zǐ qiān hóng zǒng shì chūn </w:t>
      </w:r>
    </w:p>
    <w:p>
      <w:r>
        <w:t>等闲识得东风面，万紫千红总是春。</w:t>
      </w:r>
    </w:p>
    <w:p>
      <w:r>
        <w:t xml:space="preserve">dòu shēng nán guó ， chūn lái fā jǐ zhī </w:t>
      </w:r>
    </w:p>
    <w:p>
      <w:r>
        <w:t>红豆生南国，春来发几枝。</w:t>
      </w:r>
    </w:p>
    <w:p>
      <w:r>
        <w:t xml:space="preserve">sè mǎn yuán guān bú zhù ， yī zhī hóng xìng chū qiáng lái </w:t>
      </w:r>
    </w:p>
    <w:p>
      <w:r>
        <w:t>春色满园关不住，一枝红杏出墙来。</w:t>
      </w:r>
    </w:p>
    <w:p>
      <w:r>
        <w:t xml:space="preserve">hóng bú shì wú qíng wù ， huà zuò chūn ní gèng hù huā </w:t>
      </w:r>
    </w:p>
    <w:p>
      <w:r>
        <w:t>落红不是无情物，化作春泥更护花。</w:t>
      </w:r>
    </w:p>
    <w:p/>
    <w:p/>
    <w:p>
      <w:r>
        <w:t xml:space="preserve">qī ） fēi huā lìng     </w:t>
      </w:r>
    </w:p>
    <w:p>
      <w:r>
        <w:t>（七）飞花令   江</w:t>
      </w:r>
    </w:p>
    <w:p/>
    <w:p/>
    <w:p>
      <w:r>
        <w:t xml:space="preserve">jiāng nán kě cǎi lián ， lián yè hé tián tián </w:t>
      </w:r>
    </w:p>
    <w:p>
      <w:r>
        <w:t>1.江南可采莲，莲叶何田田。</w:t>
      </w:r>
    </w:p>
    <w:p>
      <w:r>
        <w:t xml:space="preserve">jiāng shàng wǎng lái rén ， dàn ài lú yú měi </w:t>
      </w:r>
    </w:p>
    <w:p>
      <w:r>
        <w:t>2.江上往来人，但爱鲈鱼美。</w:t>
      </w:r>
    </w:p>
    <w:p>
      <w:r>
        <w:t xml:space="preserve">yě jìng yún jù hēi ， jiāng chuán huǒ dú míng </w:t>
      </w:r>
    </w:p>
    <w:p>
      <w:r>
        <w:t>3.野径云俱黑，江船火独明。</w:t>
      </w:r>
    </w:p>
    <w:p>
      <w:r>
        <w:t xml:space="preserve">jiāng nán hǎo ， fēng jǐng jiù céng ān 。 rì chū jiāng huā hóng shèng huǒ </w:t>
      </w:r>
    </w:p>
    <w:p>
      <w:r>
        <w:t>4.江南好，风景旧曾谙。日出江花红胜火，</w:t>
      </w:r>
    </w:p>
    <w:p>
      <w:r>
        <w:t xml:space="preserve">chūn lái jiāng shuǐ lǜ rú lán ， néng bù yì jiāng nán </w:t>
      </w:r>
    </w:p>
    <w:p>
      <w:r>
        <w:t xml:space="preserve">   春来江水绿如蓝，能不忆江南?</w:t>
      </w:r>
    </w:p>
    <w:p>
      <w:r>
        <w:t xml:space="preserve">chí rì jiāng shān lì ， chūn fēng huā cǎo xiāng </w:t>
      </w:r>
    </w:p>
    <w:p>
      <w:r>
        <w:t>5.迟日江山丽，春风花草香。</w:t>
      </w:r>
    </w:p>
    <w:p>
      <w:r>
        <w:t xml:space="preserve">yuè luò wū tí shuāng mǎn tiān ， jiāng fēng yú huǒ duì chóu mián </w:t>
      </w:r>
    </w:p>
    <w:p>
      <w:r>
        <w:t>6.月落乌啼霜满天，江枫渔火对愁眠。</w:t>
      </w:r>
    </w:p>
    <w:p>
      <w:r>
        <w:t xml:space="preserve">xiāo xiāo wú yè sòng hán shēng ， jiāng shàng qiū fēng dòng kè qíng </w:t>
      </w:r>
    </w:p>
    <w:p>
      <w:r>
        <w:t>7.萧萧梧叶送寒声，江上秋风动客情。</w:t>
      </w:r>
    </w:p>
    <w:p>
      <w:r>
        <w:t xml:space="preserve">guò jiāng qiān chǐ làng ， rù zhú wàn gān xié </w:t>
      </w:r>
    </w:p>
    <w:p>
      <w:r>
        <w:t>8.过江千尺浪，入竹万竿斜。</w:t>
      </w:r>
    </w:p>
    <w:p>
      <w:r>
        <w:t xml:space="preserve">é méi shān yuè bàn lún qiū ， yǐng rù píng qiāng jiāng shuǐ liú </w:t>
      </w:r>
    </w:p>
    <w:p>
      <w:r>
        <w:t>9峨眉山月半轮秋，影入平羌江水流。</w:t>
      </w:r>
    </w:p>
    <w:p>
      <w:r>
        <w:t xml:space="preserve">gū zhōu suō lì wēng ， dú diào hán jiāng xuě </w:t>
      </w:r>
    </w:p>
    <w:p>
      <w:r>
        <w:t>10.孤舟蓑笠翁，独钓寒江雪。</w:t>
      </w:r>
    </w:p>
    <w:p>
      <w:r>
        <w:t xml:space="preserve">cháo cí bái dì cǎi yún jiān ， qiān lǐ jiāng líng yī rì hái </w:t>
      </w:r>
    </w:p>
    <w:p>
      <w:r>
        <w:t>11.朝辞白帝彩云间，千里江陵一日还。</w:t>
      </w:r>
    </w:p>
    <w:p>
      <w:r>
        <w:t xml:space="preserve">chūn fēng yòu lǜ jiāng nán àn ， míng yuè hé shí zhào wǒ hái </w:t>
      </w:r>
    </w:p>
    <w:p>
      <w:r>
        <w:t>12.春风又绿江南岸，明月何时照我还？</w:t>
      </w:r>
    </w:p>
    <w:p>
      <w:r>
        <w:t xml:space="preserve">gū fān yuǎn yǐng bì kōng jǐn ， wéi jiàn zhǎng jiāng tiān jì liú </w:t>
      </w:r>
    </w:p>
    <w:p>
      <w:r>
        <w:t>13.孤帆远影碧空尽，唯见长江天际流。</w:t>
      </w:r>
    </w:p>
    <w:p>
      <w:r>
        <w:t xml:space="preserve">yī qū gāo gē yī zūn jiǔ ， yī rén dú diào yī jiāng qiū </w:t>
      </w:r>
    </w:p>
    <w:p>
      <w:r>
        <w:t>14.一曲高歌一樽酒，一人独钓一江秋。</w:t>
      </w:r>
    </w:p>
    <w:p>
      <w:r>
        <w:t xml:space="preserve">zhú wài táo huā sān liǎng zhī ， chūn jiāng shuǐ nuǎn yā xiān zhī </w:t>
      </w:r>
    </w:p>
    <w:p>
      <w:r>
        <w:t>15.竹外桃花三两枝，春江水暖鸭先知。</w:t>
      </w:r>
    </w:p>
    <w:p>
      <w:r>
        <w:t xml:space="preserve">tiān mén zhōng duàn chǔ jiāng kāi ， bì shuǐ dōng liú zhì cǐ huí </w:t>
      </w:r>
    </w:p>
    <w:p>
      <w:r>
        <w:t>16.天门中断楚江开，碧水东流至此回。</w:t>
      </w:r>
    </w:p>
    <w:p>
      <w:r>
        <w:t xml:space="preserve">hán yǔ lián jiāng yè rù wú ， píng míng sòng kè chǔ shān gū </w:t>
      </w:r>
    </w:p>
    <w:p>
      <w:r>
        <w:t>17.寒雨连江夜入吴，平明送客楚山孤。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bā ） fēi huā lìng      </w:t>
      </w:r>
    </w:p>
    <w:p>
      <w:r>
        <w:t>（八）飞花令    人</w:t>
      </w:r>
    </w:p>
    <w:p/>
    <w:p/>
    <w:p>
      <w:r>
        <w:t xml:space="preserve">jiāng shàng wǎng lái rén ， dàn ài lú yú měi </w:t>
      </w:r>
    </w:p>
    <w:p>
      <w:r>
        <w:t>1、江上往来人，但爱鲈鱼美。</w:t>
      </w:r>
    </w:p>
    <w:p>
      <w:r>
        <w:t xml:space="preserve">shì rén ruò bèi míng rì lèi ， chūn qù qiū lái lǎo jiàng zhì </w:t>
      </w:r>
    </w:p>
    <w:p>
      <w:r>
        <w:t>2、世人若被明日累，春去秋来老将至。</w:t>
      </w:r>
    </w:p>
    <w:p>
      <w:r>
        <w:t xml:space="preserve">yuǎn shàng hán shān shí jìng xié ， bái yún shēng chù yǒu rén jiā </w:t>
      </w:r>
    </w:p>
    <w:p>
      <w:r>
        <w:t>3、远上寒山石径斜，白云生处有人家。</w:t>
      </w:r>
    </w:p>
    <w:p>
      <w:r>
        <w:t xml:space="preserve">yáo zhī xiōng dì dēng gāo chù ， biàn chā zhū yú shǎo yī rén </w:t>
      </w:r>
    </w:p>
    <w:p>
      <w:r>
        <w:t>4、遥知兄弟登高处，遍插茱萸少一人。</w:t>
      </w:r>
    </w:p>
    <w:p>
      <w:r>
        <w:t xml:space="preserve">chūn cháo dài yǔ wǎn lái jí ， yě dù wú rén zhōu zì héng </w:t>
      </w:r>
    </w:p>
    <w:p>
      <w:r>
        <w:t>5、春潮带雨晚来急，野渡无人舟自横。</w:t>
      </w:r>
    </w:p>
    <w:p>
      <w:r>
        <w:t xml:space="preserve">rì zhǎng lí luò wú rén guò ， wéi yǒu qīng tíng jiá dié fēi </w:t>
      </w:r>
    </w:p>
    <w:p>
      <w:r>
        <w:t>6、日长篱落无人过，惟有蜻蜓蛱蝶飞。</w:t>
      </w:r>
    </w:p>
    <w:p>
      <w:r>
        <w:t xml:space="preserve">qīng míng shí jié yǔ fēn fēn ， lù shàng xíng rén yù duàn hún </w:t>
      </w:r>
    </w:p>
    <w:p>
      <w:r>
        <w:t>7、清明时节雨纷纷，路上行人欲断魂。</w:t>
      </w:r>
    </w:p>
    <w:p>
      <w:r>
        <w:t xml:space="preserve">qín shí míng yuè hàn shí guān ， wàn lǐ cháng zhēng rén wèi hái </w:t>
      </w:r>
    </w:p>
    <w:p>
      <w:r>
        <w:t>8、秦时明月汉时关，万里长征人未还。</w:t>
      </w:r>
    </w:p>
    <w:p>
      <w:r>
        <w:t xml:space="preserve">shí rén bù shí yú xīn lè ， jiāng wèi tōu xián xué shào nián </w:t>
      </w:r>
    </w:p>
    <w:p>
      <w:r>
        <w:t>9、时人不识余心乐，将谓偷闲学少年。</w:t>
      </w:r>
    </w:p>
    <w:p>
      <w:r>
        <w:t xml:space="preserve">lù rén jiè wèn yáo zhāo shǒu ， pà dé yú jīng bù yīng rén </w:t>
      </w:r>
    </w:p>
    <w:p>
      <w:r>
        <w:t>10、路人借问遥招手，怕得鱼惊不应人。</w:t>
      </w:r>
    </w:p>
    <w:p>
      <w:r>
        <w:t xml:space="preserve">qiān shān niǎo fēi jué ， wàn jìng rén zōng miè </w:t>
      </w:r>
    </w:p>
    <w:p>
      <w:r>
        <w:t>11、千山鸟飞绝，万径人踪灭。</w:t>
      </w:r>
    </w:p>
    <w:p>
      <w:r>
        <w:t xml:space="preserve">qǐ wǔ nòng qīng yǐng ， hé shì zài rén jiān </w:t>
      </w:r>
    </w:p>
    <w:p>
      <w:r>
        <w:t>12、起舞弄清影，何似在人间。</w:t>
      </w:r>
    </w:p>
    <w:p>
      <w:r>
        <w:t xml:space="preserve">rén yǒu bēi huān lí hé ， yuè yǒu yīn qíng yuán quē ， cǐ shì gǔ nán quán </w:t>
      </w:r>
    </w:p>
    <w:p>
      <w:r>
        <w:t>13、人有悲欢离合，月有阴晴圆缺，此事古难全。</w:t>
      </w:r>
    </w:p>
    <w:p>
      <w:r>
        <w:t xml:space="preserve">dàn yuàn rén cháng jiǔ ， qiān lǐ gòng chán juān </w:t>
      </w:r>
    </w:p>
    <w:p>
      <w:r>
        <w:t>14、但愿人长久，千里共婵娟。</w:t>
      </w:r>
    </w:p>
    <w:p>
      <w:r>
        <w:t xml:space="preserve">rén shēng zì gǔ shéi wú sǐ ， liú qǔ dān xīn zhào hàn qīng </w:t>
      </w:r>
    </w:p>
    <w:p>
      <w:r>
        <w:t>15、人生自古谁无死，留取丹心照汗青。</w:t>
      </w:r>
    </w:p>
    <w:p>
      <w:r>
        <w:t xml:space="preserve">kōng shān bú jiàn rén ， dàn wén rén yǔ xiǎng </w:t>
      </w:r>
    </w:p>
    <w:p>
      <w:r>
        <w:t>16、空山不见人，但闻人语响。</w:t>
      </w:r>
    </w:p>
    <w:p>
      <w:r>
        <w:t xml:space="preserve">gù rén xī cí huáng hè lóu ， yān huā sān yuè xià yáng zhōu </w:t>
      </w:r>
    </w:p>
    <w:p>
      <w:r>
        <w:t>17、故人西辞黄鹤楼，烟花三月下扬州。</w:t>
      </w:r>
    </w:p>
    <w:p>
      <w:r>
        <w:t xml:space="preserve">yī qū gāo gē yī zūn jiǔ ， yī rén dú diào yī jiāng qiū </w:t>
      </w:r>
    </w:p>
    <w:p>
      <w:r>
        <w:t>18、一曲高歌一樽酒，一人独钓一江秋。</w:t>
      </w:r>
    </w:p>
    <w:p>
      <w:r>
        <w:t xml:space="preserve">zuì wò shā chǎng jūn mò xiào ， gǔ lái zhēng zhàn jǐ rén huí </w:t>
      </w:r>
    </w:p>
    <w:p>
      <w:r>
        <w:t>19、醉卧沙场君莫笑，古来征战几人回？</w:t>
      </w:r>
    </w:p>
    <w:p>
      <w:r>
        <w:t xml:space="preserve">xiāng cūn sì yuè xián rén shǎo ， cái le cán sāng yòu chā tián </w:t>
      </w:r>
    </w:p>
    <w:p>
      <w:r>
        <w:t>20、乡村四月闲人少，才了蚕桑又插田。</w:t>
      </w:r>
    </w:p>
    <w:p>
      <w:r>
        <w:t xml:space="preserve">gǔ rén xué wèn wú yí lì ， shào zhuàng gōng fū lǎo shǐ chéng </w:t>
      </w:r>
    </w:p>
    <w:p>
      <w:r>
        <w:t>21、古人学问无遗力，少壮工夫老始成。</w:t>
      </w:r>
    </w:p>
    <w:p>
      <w:r>
        <w:t xml:space="preserve">fěn gǔ suì shēn quán bù pà ， yào liú qīng bái zài rén jiān </w:t>
      </w:r>
    </w:p>
    <w:p>
      <w:r>
        <w:t>22、粉骨碎身全不怕，要留清白在人间。</w:t>
      </w:r>
    </w:p>
    <w:p>
      <w:r>
        <w:t xml:space="preserve">bú yào rén kuā hǎo yán sè ， zhǐ liú qīng qì mǎn qián kūn </w:t>
      </w:r>
    </w:p>
    <w:p>
      <w:r>
        <w:t>23、不要人夸好颜色，只流清气满乾坤。</w:t>
      </w:r>
    </w:p>
    <w:p>
      <w:r>
        <w:t xml:space="preserve">shēng dàng zuò rén jié ， sǐ yì wèi guǐ xióng </w:t>
      </w:r>
    </w:p>
    <w:p>
      <w:r>
        <w:t>24、生当作人杰，死亦为鬼雄。</w:t>
      </w:r>
    </w:p>
    <w:p>
      <w:r>
        <w:t xml:space="preserve">mò chóu qián lù wú zhī jǐ ， tiān xià shéi rén bù shí jūn </w:t>
      </w:r>
    </w:p>
    <w:p>
      <w:r>
        <w:t>25、莫愁前路无知己，天下谁人不识君。</w:t>
      </w:r>
    </w:p>
    <w:p>
      <w:r>
        <w:t xml:space="preserve">wǒ quàn tiān gōng zhòng dǒu sǒu ， bù jū yī gé jiàng rén cái </w:t>
      </w:r>
    </w:p>
    <w:p>
      <w:r>
        <w:t>26、我劝天公重抖擞，不拘一格降人才。</w:t>
      </w:r>
    </w:p>
    <w:p>
      <w:r>
        <w:t xml:space="preserve">nuǎn fēng xūn dé yóu rén zuì ， zhí bǎ háng zhōu zuò biàn zhōu </w:t>
      </w:r>
    </w:p>
    <w:p>
      <w:r>
        <w:t>27、暖风熏得游人醉，直把杭州作汴州。</w:t>
      </w:r>
    </w:p>
    <w:p/>
    <w:p/>
    <w:p/>
    <w:p/>
    <w:p/>
    <w:p/>
    <w:p/>
    <w:p/>
    <w:p>
      <w:r>
        <w:t xml:space="preserve">jiǔ ） fēi huā lìng （ dòng wù </w:t>
      </w:r>
    </w:p>
    <w:p>
      <w:r>
        <w:t>（九）飞花令（动物）</w:t>
      </w:r>
    </w:p>
    <w:p/>
    <w:p/>
    <w:p>
      <w:r>
        <w:t xml:space="preserve">yú xì lián yè dōng ， yú xì lián yè xī ， yú xì lián yè nán ， yú xì lián yè běi </w:t>
      </w:r>
    </w:p>
    <w:p>
      <w:r>
        <w:t>1、鱼戏莲叶东，鱼戏莲叶西，鱼戏莲叶南，鱼戏莲叶北。</w:t>
      </w:r>
    </w:p>
    <w:p>
      <w:r>
        <w:t xml:space="preserve">é ， é ， é ， qū xiàng xiàng tiān gē </w:t>
      </w:r>
    </w:p>
    <w:p>
      <w:r>
        <w:t>2、鹅，鹅，鹅，曲项向天歌。</w:t>
      </w:r>
    </w:p>
    <w:p>
      <w:r>
        <w:t xml:space="preserve">cǎo zhǎng yīng fēi èr yuè tiān ， fú dī yáng liǔ zuì chūn yān </w:t>
      </w:r>
    </w:p>
    <w:p>
      <w:r>
        <w:t>3、草长莺飞二月天，拂堤杨柳醉春烟。</w:t>
      </w:r>
    </w:p>
    <w:p>
      <w:r>
        <w:t xml:space="preserve">ní róng fēi yàn zi ， shā nuǎn shuì yuān yāng </w:t>
      </w:r>
    </w:p>
    <w:p>
      <w:r>
        <w:t>4、泥融飞燕子，沙暖睡鸳鸯。</w:t>
      </w:r>
    </w:p>
    <w:p>
      <w:r>
        <w:t xml:space="preserve">dú lián yōu cǎo jiàn biān shēng ， shàng yǒu huáng lí shēn shù míng </w:t>
      </w:r>
    </w:p>
    <w:p>
      <w:r>
        <w:t>5、独怜幽草涧边生，上有黄鹂深树鸣。</w:t>
      </w:r>
    </w:p>
    <w:p>
      <w:r>
        <w:t xml:space="preserve">liǎng gè huáng lí míng cuì liǔ ， yī xíng bái lù shàng qīng tiān </w:t>
      </w:r>
    </w:p>
    <w:p>
      <w:r>
        <w:t>6、两个黄鹂鸣翠柳，一行白鹭上青天。</w:t>
      </w:r>
    </w:p>
    <w:p>
      <w:r>
        <w:t xml:space="preserve">rì chū lí luò wú rén guò ， wéi yǒu qīng tíng jiá dié </w:t>
      </w:r>
    </w:p>
    <w:p>
      <w:r>
        <w:t>7、日出篱落无人过，惟有蜻蜓蛱蝶飞</w:t>
      </w:r>
    </w:p>
    <w:p>
      <w:r>
        <w:t xml:space="preserve">qiān lǐ yīng tí lǜ yìng hóng ， shuǐ cūn shān guō jiǔ qí fēng </w:t>
      </w:r>
    </w:p>
    <w:p>
      <w:r>
        <w:t>8、千里莺啼绿映红，水村山郭酒旗风。</w:t>
      </w:r>
    </w:p>
    <w:p>
      <w:r>
        <w:t xml:space="preserve">lù rén jiè wèn yáo zhāo shǒu ， pà dé yú jīng bù yīng rén </w:t>
      </w:r>
    </w:p>
    <w:p>
      <w:r>
        <w:t>9、路人借问遥招手，怕得鱼惊不应人。</w:t>
      </w:r>
    </w:p>
    <w:p>
      <w:r>
        <w:t xml:space="preserve">qiān shān niǎo fēi jué ， wàn jìng rén zōng miè </w:t>
      </w:r>
    </w:p>
    <w:p>
      <w:r>
        <w:t>10、千山鸟飞绝，万径人踪灭。</w:t>
      </w:r>
    </w:p>
    <w:p>
      <w:r>
        <w:t xml:space="preserve">liǎng àn yuán shēng tí bú zhù ， qīng zhōu yǐ guò wàn zhòng shān </w:t>
      </w:r>
    </w:p>
    <w:p>
      <w:r>
        <w:t>11、两岸猿声啼不住，轻舟已过万重山。</w:t>
      </w:r>
    </w:p>
    <w:p>
      <w:r>
        <w:t xml:space="preserve">ér tóng jí zǒu zhuī huáng dié ， fēi rù cài huā wú chǔ xún </w:t>
      </w:r>
    </w:p>
    <w:p>
      <w:r>
        <w:t>12、儿童急走追黄蝶，飞入菜花无处寻。</w:t>
      </w:r>
    </w:p>
    <w:p>
      <w:r>
        <w:t xml:space="preserve">zhú wài táo huā sān liǎng zhī ， chūn jiāng shuǐ nuǎn yā xiān zhī </w:t>
      </w:r>
    </w:p>
    <w:p>
      <w:r>
        <w:t>13、竹外桃花三两枝，春江水暖鸭先知。</w:t>
      </w:r>
    </w:p>
    <w:p>
      <w:r>
        <w:t xml:space="preserve">xiāng cūn sì yuè xián rén shǎo ， cái le cán sāng yòu chā tián </w:t>
      </w:r>
    </w:p>
    <w:p>
      <w:r>
        <w:t>14、乡村四月闲人少，才了蚕桑又插田。</w:t>
      </w:r>
    </w:p>
    <w:p>
      <w:r>
        <w:t xml:space="preserve">zhēng dù ， zhēng dù ， jīng qǐ yī tān ōu lù </w:t>
      </w:r>
    </w:p>
    <w:p>
      <w:r>
        <w:t>15、争渡，争渡，惊起一滩鸥鹭。</w:t>
      </w:r>
    </w:p>
    <w:p>
      <w:r>
        <w:t xml:space="preserve">xī sāi shān qián bái lù fēi ， táo huā liú shuǐ guì yú féi </w:t>
      </w:r>
    </w:p>
    <w:p>
      <w:r>
        <w:t>16、西塞山前白鹭飞，桃花流水鳜鱼肥。</w:t>
      </w:r>
    </w:p>
    <w:p>
      <w:r>
        <w:t xml:space="preserve">qiān lǐ huáng yún bái rì xūn ， běi fēng chuī yàn xuě fēn fēn </w:t>
      </w:r>
    </w:p>
    <w:p>
      <w:r>
        <w:t>17、千里黄云白日曛，北风吹雁雪纷纷。</w:t>
      </w:r>
    </w:p>
    <w:p>
      <w:r>
        <w:t xml:space="preserve">lǜ yīn bù jiǎn lái shí lù ， tiān dé huáng lí sì wǔ shēng </w:t>
      </w:r>
    </w:p>
    <w:p>
      <w:r>
        <w:t>18、绿阴不减来时路，添得黄鹂四五声。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shí ） fēi huā lìng （ rì </w:t>
      </w:r>
    </w:p>
    <w:p>
      <w:r>
        <w:t>（十）飞花令（日）</w:t>
      </w:r>
    </w:p>
    <w:p/>
    <w:p/>
    <w:p>
      <w:r>
        <w:t xml:space="preserve">chú hé rì dāng wǔ ， hàn dī hé xià tǔ </w:t>
      </w:r>
    </w:p>
    <w:p>
      <w:r>
        <w:t>1、锄禾日当午，汗滴禾下土。</w:t>
      </w:r>
    </w:p>
    <w:p>
      <w:r>
        <w:t xml:space="preserve">bái rì yī shān jǐn ， huáng hé rù hǎi liú </w:t>
      </w:r>
    </w:p>
    <w:p>
      <w:r>
        <w:t>2、白日依山尽，黄河入海流。</w:t>
      </w:r>
    </w:p>
    <w:p>
      <w:r>
        <w:t xml:space="preserve">míng rì fù míng rì ， míng rì hé qí duō </w:t>
      </w:r>
    </w:p>
    <w:p>
      <w:r>
        <w:t>3、明日复明日，明日何其多，</w:t>
      </w:r>
    </w:p>
    <w:p>
      <w:r>
        <w:t xml:space="preserve">wǒ shēng dài míng rì ， wàn shì chéng cuō tuó </w:t>
      </w:r>
    </w:p>
    <w:p>
      <w:r>
        <w:t xml:space="preserve"> 我生待明日，万事成蹉跎，</w:t>
      </w:r>
    </w:p>
    <w:p>
      <w:r>
        <w:t xml:space="preserve">shì rén ruò bèi míng rì lèi 。 chūn qù qiū lái lǎo jiàng zhì </w:t>
      </w:r>
    </w:p>
    <w:p>
      <w:r>
        <w:t xml:space="preserve"> 世人若被明日累。春去秋来老将至，</w:t>
      </w:r>
    </w:p>
    <w:p>
      <w:r>
        <w:t xml:space="preserve">cháo kàn shuǐ dōng liú ， mù kàn rì xī zhuì </w:t>
      </w:r>
    </w:p>
    <w:p>
      <w:r>
        <w:t xml:space="preserve"> 朝看水东流，暮看日西坠。</w:t>
      </w:r>
    </w:p>
    <w:p>
      <w:r>
        <w:t xml:space="preserve">bǎi nián míng rì néng jǐ hé ， qǐng jūn tīng wǒ míng rì gē </w:t>
      </w:r>
    </w:p>
    <w:p>
      <w:r>
        <w:t xml:space="preserve"> 百年明日能几何，请君听我明日歌。</w:t>
      </w:r>
    </w:p>
    <w:p>
      <w:r>
        <w:t xml:space="preserve">qīng qīng yuán zhōng kuí ， zhāo lù dài rì xī </w:t>
      </w:r>
    </w:p>
    <w:p>
      <w:r>
        <w:t>4、青青园中葵，朝露待日曦。</w:t>
      </w:r>
    </w:p>
    <w:p>
      <w:r>
        <w:t xml:space="preserve">rì chū jiāng huā hóng shèng huǒ ， chūn lái jiāng shuǐ lǜ rú lán ， néng bù yì jiāng nán </w:t>
      </w:r>
    </w:p>
    <w:p>
      <w:r>
        <w:t>5、日出江花红胜火，春来江水绿如蓝，能不忆江南？</w:t>
      </w:r>
    </w:p>
    <w:p>
      <w:r>
        <w:t xml:space="preserve">chí rì jiāng shān lì ， chūn fēng huā cǎo xiāng </w:t>
      </w:r>
    </w:p>
    <w:p>
      <w:r>
        <w:t>6、迟日江山丽，春风花草香。</w:t>
      </w:r>
    </w:p>
    <w:p>
      <w:r>
        <w:t xml:space="preserve">rì zhào xiāng lú shēng zǐ yān ， yáo kàn pù bù guà qián chuān </w:t>
      </w:r>
    </w:p>
    <w:p>
      <w:r>
        <w:t>7、日照香炉生紫烟，遥看瀑布挂前川。</w:t>
      </w:r>
    </w:p>
    <w:p>
      <w:r>
        <w:t xml:space="preserve">rì zhǎng lí luò wú rén guò ， wéi yǒu qīng tíng jiá dié fēi </w:t>
      </w:r>
    </w:p>
    <w:p>
      <w:r>
        <w:t>8、日长篱落无人过，惟有蜻蜓蛱蝶飞。</w:t>
      </w:r>
    </w:p>
    <w:p>
      <w:r>
        <w:t xml:space="preserve">qiān mén wàn hù tóng tóng rì ， zǒng bǎ xīn táo huàn jiù fú </w:t>
      </w:r>
    </w:p>
    <w:p>
      <w:r>
        <w:t>9、千门万户瞳瞳日，总把新桃换旧符。</w:t>
      </w:r>
    </w:p>
    <w:p>
      <w:r>
        <w:t xml:space="preserve">cháo cí bái dì cǎi yún jiān ， qiān lǐ jiāng líng yī rì hái </w:t>
      </w:r>
    </w:p>
    <w:p>
      <w:r>
        <w:t>10、朝辞白帝彩云间，千里江陵一日还。</w:t>
      </w:r>
    </w:p>
    <w:p>
      <w:r>
        <w:t xml:space="preserve">jiē tiān lián yè wú qióng bì ， yìng rì hé huā bié yàng hóng </w:t>
      </w:r>
    </w:p>
    <w:p>
      <w:r>
        <w:t>11、接天莲叶无穷碧，映日荷花别样红。</w:t>
      </w:r>
    </w:p>
    <w:p>
      <w:r>
        <w:t xml:space="preserve">wáng shī běi dìng zhōng yuán rì ， jiā jì wú wàng gào nǎi wēng </w:t>
      </w:r>
    </w:p>
    <w:p>
      <w:r>
        <w:t>12、王师北定中原日，家祭无忘告乃翁。</w:t>
      </w:r>
    </w:p>
    <w:p>
      <w:r>
        <w:t xml:space="preserve">cháng jì xī tíng rì mù ， chén zuì bù zhī guī lù </w:t>
      </w:r>
    </w:p>
    <w:p>
      <w:r>
        <w:t>13、常记溪亭日暮，沉醉不知归路。</w:t>
      </w:r>
    </w:p>
    <w:p>
      <w:r>
        <w:t xml:space="preserve">liǎng àn qīng shān xiāng duì chū ， gū fān yī piàn rì biān lái </w:t>
      </w:r>
    </w:p>
    <w:p>
      <w:r>
        <w:t>14、两岸青山相对出，孤帆一片日边来。</w:t>
      </w:r>
    </w:p>
    <w:p>
      <w:r>
        <w:t xml:space="preserve">qiān lǐ huáng yún bái rì xūn ， běi fēng chuī yàn xuě fēn fēn </w:t>
      </w:r>
    </w:p>
    <w:p>
      <w:r>
        <w:t>15、千里黄云白日曛，北风吹雁雪纷纷。</w:t>
      </w:r>
    </w:p>
    <w:p>
      <w:r>
        <w:t xml:space="preserve">méi zi huáng shí rì rì qíng ， xiǎo xī fàn jǐn què shān xíng </w:t>
      </w:r>
    </w:p>
    <w:p>
      <w:r>
        <w:t>16、梅子黄时日日晴，小溪泛尽却山行。</w:t>
      </w:r>
    </w:p>
    <w:p>
      <w:r>
        <w:t xml:space="preserve">shèng rì xún fāng sì shuǐ bīn ， wú biān guāng jǐng yī shí xīn </w:t>
      </w:r>
    </w:p>
    <w:p>
      <w:r>
        <w:t>17、胜日寻芳泗水滨，无边光景一时新。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shí yī ） fēi huā lìng （ yǔ </w:t>
      </w:r>
    </w:p>
    <w:p>
      <w:r>
        <w:t>（十一）飞花令（雨）</w:t>
      </w:r>
    </w:p>
    <w:p/>
    <w:p/>
    <w:p>
      <w:r>
        <w:t xml:space="preserve">qīng ruò lì , lǜ suō yī , xié fēng xì yǔ bù xū guī </w:t>
      </w:r>
    </w:p>
    <w:p>
      <w:r>
        <w:t>1、青箬笠,绿蓑衣,斜风细雨不须归。</w:t>
      </w:r>
    </w:p>
    <w:p>
      <w:r>
        <w:t xml:space="preserve">wèi chéng cháo yǔ yì qīng chén , kè shě qīng qīng liǔ sè xīn </w:t>
      </w:r>
    </w:p>
    <w:p>
      <w:r>
        <w:t>2、渭城朝雨亦轻尘,客舍青青柳色新。</w:t>
      </w:r>
    </w:p>
    <w:p>
      <w:r>
        <w:t xml:space="preserve">nán cháo sì bǎi bā shí sì , duō shǎo lóu tái yān yǔ zhōng </w:t>
      </w:r>
    </w:p>
    <w:p>
      <w:r>
        <w:t>3、南朝四百八十寺,多少楼台烟雨中。</w:t>
      </w:r>
    </w:p>
    <w:p>
      <w:r>
        <w:t xml:space="preserve">hǎo yǔ zhī shí jié , dāng chūn nǎi fā shēng </w:t>
      </w:r>
    </w:p>
    <w:p>
      <w:r>
        <w:t>4、好雨知时节,当春乃发生。</w:t>
      </w:r>
    </w:p>
    <w:p>
      <w:r>
        <w:t xml:space="preserve">yè lái fēng yǔ shēng , huā luò zhī duō shǎo </w:t>
      </w:r>
    </w:p>
    <w:p>
      <w:r>
        <w:t>5、夜来风雨声,花落知多少。</w:t>
      </w:r>
    </w:p>
    <w:p>
      <w:r>
        <w:t xml:space="preserve">qīng míng shí jié yǔ fēn fēn , lù shàng xíng rén yù duàn hún </w:t>
      </w:r>
    </w:p>
    <w:p>
      <w:r>
        <w:t>6、清明时节雨纷纷,路上行人欲断魂。</w:t>
      </w:r>
    </w:p>
    <w:p>
      <w:r>
        <w:t xml:space="preserve">shuǐ guāng liàn yàn qíng fāng hǎo , shān sè kōng méng yǔ yì qí </w:t>
      </w:r>
    </w:p>
    <w:p>
      <w:r>
        <w:t>7、水光潋艳晴方好,山色空蒙雨亦奇。</w:t>
      </w:r>
    </w:p>
    <w:p>
      <w:r>
        <w:t xml:space="preserve">hán yǔ lián jiāng yè rén wú , píng míng sòng kè chǔ shān gū </w:t>
      </w:r>
    </w:p>
    <w:p>
      <w:r>
        <w:t>8、寒雨连江夜人吴,平明送客楚山孤。</w:t>
      </w:r>
    </w:p>
    <w:p>
      <w:r>
        <w:t xml:space="preserve">lǜ biàn shān yuán bái mǎn chuān ， zi guī shēng lǐ yǔ rú yān </w:t>
      </w:r>
    </w:p>
    <w:p>
      <w:r>
        <w:t>9、绿遍山原白满川，子规声里雨如烟。</w:t>
      </w:r>
    </w:p>
    <w:p>
      <w:r>
        <w:t xml:space="preserve">chūn cháo dài yǔ wǎn lái jí ， yě dù wú rén zhōu zì héng </w:t>
      </w:r>
    </w:p>
    <w:p>
      <w:r>
        <w:t>10、春潮带雨晚来急，野渡无人舟自横。</w:t>
      </w:r>
    </w:p>
    <w:p>
      <w:r>
        <w:t xml:space="preserve">hēi yún fān mò wèi zhē shān ， bái yǔ tiào zhū luàn rù chuán </w:t>
      </w:r>
    </w:p>
    <w:p>
      <w:r>
        <w:t>11、黑云翻墨未遮山，白雨跳珠乱入船。</w:t>
      </w:r>
    </w:p>
    <w:p>
      <w:r>
        <w:t xml:space="preserve">tiān jiē xiǎo yǔ rùn rú sū ， cǎo sè yáo kàn jìn què wú </w:t>
      </w:r>
    </w:p>
    <w:p>
      <w:r>
        <w:t>12、天街小雨润如酥，草色遥看近却无。</w:t>
      </w:r>
    </w:p>
    <w:p>
      <w:r>
        <w:t xml:space="preserve">shān hé pò suì fēng piāo xù ， shēn shì fú chén yǔ dǎ píng </w:t>
      </w:r>
    </w:p>
    <w:p>
      <w:r>
        <w:t>13、山河破碎风飘絮，身世浮沉雨打萍。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shí èr ） fēi huā lìng （ shù zì </w:t>
      </w:r>
    </w:p>
    <w:p>
      <w:r>
        <w:t>（十二）飞花令（数字）</w:t>
      </w:r>
    </w:p>
    <w:p/>
    <w:p/>
    <w:p>
      <w:r>
        <w:t xml:space="preserve">cǎo zhǎng yīng fēi èr yuè tiān ， fú dī yáng liǔ zuì chūn yān </w:t>
      </w:r>
    </w:p>
    <w:p>
      <w:r>
        <w:t>1、草长莺飞二月天，拂堤杨柳醉春烟。</w:t>
      </w:r>
    </w:p>
    <w:p>
      <w:r>
        <w:t xml:space="preserve">chūn zhòng yī lì sù ， qiū shōu wàn kē zi 。 sì hǎi wú xián tián ， nóng fū yóu è sǐ </w:t>
      </w:r>
    </w:p>
    <w:p>
      <w:r>
        <w:t>2、春种一粒粟，秋收万颗子。四海无闲田，农夫犹饿死。</w:t>
      </w:r>
    </w:p>
    <w:p>
      <w:r>
        <w:t xml:space="preserve">jūn kàn yī yè zhōu ， chū mò fēng bō lǐ </w:t>
      </w:r>
    </w:p>
    <w:p>
      <w:r>
        <w:t>3、君看一叶舟，出没风波里。</w:t>
      </w:r>
    </w:p>
    <w:p>
      <w:r>
        <w:t xml:space="preserve">lí lí yuán shàng cǎo ， yī suì yī kū róng </w:t>
      </w:r>
    </w:p>
    <w:p>
      <w:r>
        <w:t>4、离离原上草，一岁一枯荣。</w:t>
      </w:r>
    </w:p>
    <w:p>
      <w:r>
        <w:t xml:space="preserve">yù qióng qiān lǐ mù ， gèng shàng yī céng lóu </w:t>
      </w:r>
    </w:p>
    <w:p>
      <w:r>
        <w:t>5、欲穷千里目，更上一层楼。</w:t>
      </w:r>
    </w:p>
    <w:p>
      <w:r>
        <w:t xml:space="preserve">wǒ shēng dài míng rì ， wàn shì chéng cuō tuó </w:t>
      </w:r>
    </w:p>
    <w:p>
      <w:r>
        <w:t>6、我生待明日，万事成蹉跎。</w:t>
      </w:r>
    </w:p>
    <w:p>
      <w:r>
        <w:t xml:space="preserve">cháo cí bái dì cǎi yún jiān ， qiān lǐ jiāng líng yī rì hái </w:t>
      </w:r>
    </w:p>
    <w:p>
      <w:r>
        <w:t>7、朝辞白帝彩云间，千里江陵一日还。</w:t>
      </w:r>
    </w:p>
    <w:p>
      <w:r>
        <w:t xml:space="preserve">liǎng àn yuán shēng tí bú zhù ， qīng zhōu yǐ guò wàn zhòng shān </w:t>
      </w:r>
    </w:p>
    <w:p>
      <w:r>
        <w:t xml:space="preserve">      两岸猿声啼不住，轻舟已过万重山。</w:t>
      </w:r>
    </w:p>
    <w:p>
      <w:r>
        <w:t xml:space="preserve">jīng kǒu guā zhōu yī shuǐ jiān ， zhōng shān zhǐ gé shù zhòng shān </w:t>
      </w:r>
    </w:p>
    <w:p>
      <w:r>
        <w:t>8、京口瓜洲一水间，钟山只隔数重山。</w:t>
      </w:r>
    </w:p>
    <w:p>
      <w:r>
        <w:t xml:space="preserve">zuì shì yī nián chūn hǎo chù ， jué shèng yān liǔ mǎn huáng dōu </w:t>
      </w:r>
    </w:p>
    <w:p>
      <w:r>
        <w:t>9、最是一年春好处，绝胜烟柳满皇都。</w:t>
      </w:r>
    </w:p>
    <w:p>
      <w:r>
        <w:t xml:space="preserve">yáng chūn bù dé zé ， wàn wù shēng guāng huī </w:t>
      </w:r>
    </w:p>
    <w:p>
      <w:r>
        <w:t>10、阳春布德泽，万物生光辉。</w:t>
      </w:r>
    </w:p>
    <w:p>
      <w:r>
        <w:t xml:space="preserve">shéi yán cùn cǎo xīn ， bào dé sān chūn huī </w:t>
      </w:r>
    </w:p>
    <w:p>
      <w:r>
        <w:t>11、谁言寸草心，报得三春晖？</w:t>
      </w:r>
    </w:p>
    <w:p>
      <w:r>
        <w:t xml:space="preserve">gù rén xī cí huáng hè lóu ， yān huā sān yuè xià yáng zhōu </w:t>
      </w:r>
    </w:p>
    <w:p>
      <w:r>
        <w:t>12、故人西辞黄鹤楼，烟花三月下扬州。</w:t>
      </w:r>
    </w:p>
    <w:p>
      <w:r>
        <w:t xml:space="preserve">yī suō yī lì yī piān zhōu ， yī zhàng sī lún yī cùn gōu </w:t>
      </w:r>
    </w:p>
    <w:p>
      <w:r>
        <w:t>13、一蓑一笠一扁舟，一丈丝纶一寸钩。</w:t>
      </w:r>
    </w:p>
    <w:p>
      <w:r>
        <w:t xml:space="preserve">yī qū gāo gē yī zūn jiǔ ， yī rén dú diào yī jiāng qiū </w:t>
      </w:r>
    </w:p>
    <w:p>
      <w:r>
        <w:t xml:space="preserve">       一曲高歌一樽酒，一人独钓一江秋。</w:t>
      </w:r>
    </w:p>
    <w:p>
      <w:r>
        <w:t xml:space="preserve">chūn sè mǎn yuán guān bú zhù ， yī zhī hóng xìng chū qiáng lái </w:t>
      </w:r>
    </w:p>
    <w:p>
      <w:r>
        <w:t>14、春色满园关不住，一枝红杏出墙来。</w:t>
      </w:r>
    </w:p>
    <w:p>
      <w:r>
        <w:t xml:space="preserve">lí luò shū shū yī jìng shēn ， shù tóu huā luò wèi chéng yīn </w:t>
      </w:r>
    </w:p>
    <w:p>
      <w:r>
        <w:t>15、篱落疏疏一径深，树头花落未成阴。</w:t>
      </w:r>
    </w:p>
    <w:p>
      <w:r>
        <w:t xml:space="preserve">táo huā tán shuǐ shēn qiān chǐ ， bù jí wāng lún sòng wǒ qíng </w:t>
      </w:r>
    </w:p>
    <w:p>
      <w:r>
        <w:t>16、桃花潭水深千尺，不及汪伦送我情。</w:t>
      </w:r>
    </w:p>
    <w:p>
      <w:r>
        <w:t xml:space="preserve">bì jìng xī hú liù yuè zhōng ， fēng guāng bù yǔ sì shí tóng </w:t>
      </w:r>
    </w:p>
    <w:p>
      <w:r>
        <w:t>17、毕竟西湖六月中，风光不与四时同。</w:t>
      </w:r>
    </w:p>
    <w:p>
      <w:r>
        <w:t xml:space="preserve">huáng hé yuǎn shàng bái yún jiān ， yī piàn gū chéng wàn rèn shān </w:t>
      </w:r>
    </w:p>
    <w:p>
      <w:r>
        <w:t>18、黄河远上白云间，一片孤城万仞山。</w:t>
      </w:r>
    </w:p>
    <w:p>
      <w:r>
        <w:t xml:space="preserve">quàn jūn gèng jǐn yī bēi jiǔ ， xī chū yáng guān wú gù rén </w:t>
      </w:r>
    </w:p>
    <w:p>
      <w:r>
        <w:t>19、劝君更尽一杯酒，西出阳关无故人。</w:t>
      </w:r>
    </w:p>
    <w:p>
      <w:r>
        <w:t xml:space="preserve">tíng chē zuò ài fēng lín wǎn ， shuāng yè hóng yú èr yuè </w:t>
      </w:r>
    </w:p>
    <w:p>
      <w:r>
        <w:t>20、停车坐爱枫林晚，霜叶红于二月花</w:t>
      </w:r>
    </w:p>
    <w:p>
      <w:r>
        <w:t xml:space="preserve">zhī xiōng dì dēng gāo chù ， biàn chā zhū yú shǎo yī rén </w:t>
      </w:r>
    </w:p>
    <w:p>
      <w:r>
        <w:t>21、知兄弟登高处，遍插茱萸少一人。</w:t>
      </w:r>
    </w:p>
    <w:p>
      <w:r>
        <w:t xml:space="preserve">qiān mó wàn jī hái jiān jìn ， rèn ěr dōng xī nán běi fēng </w:t>
      </w:r>
    </w:p>
    <w:p>
      <w:r>
        <w:t>22、千磨万击还坚劲，任尔东西南北风。</w:t>
      </w:r>
    </w:p>
    <w:p>
      <w:r>
        <w:t xml:space="preserve">zhī yǒu ér tóng tiāo cù zhī ， yè shēn lí luò yī dēng míng </w:t>
      </w:r>
    </w:p>
    <w:p>
      <w:r>
        <w:t>23、知有儿童挑促织，夜深篱落一灯明。</w:t>
      </w:r>
    </w:p>
    <w:p>
      <w:r>
        <w:t xml:space="preserve">huáng sì niáng jiā huā mǎn qī ， qiān duǒ wàn duǒ yā zhī dī </w:t>
      </w:r>
    </w:p>
    <w:p>
      <w:r>
        <w:t>24、黄四娘家花满蹊，千朵万朵压枝低。</w:t>
      </w:r>
    </w:p>
    <w:p>
      <w:r>
        <w:t xml:space="preserve">jiǔ qū huáng hé wàn lǐ shā ， làng táo fēng bǒ zì tiān yá </w:t>
      </w:r>
    </w:p>
    <w:p>
      <w:r>
        <w:t>25、九曲黄河万里沙，浪淘风簸自天涯。</w:t>
      </w:r>
    </w:p>
    <w:p>
      <w:r>
        <w:t xml:space="preserve">zhú wài táo huā sān liǎng zhī ， chūn jiāng shuǐ nuǎn yā xiān zhī </w:t>
      </w:r>
    </w:p>
    <w:p>
      <w:r>
        <w:t>26、竹外桃花三两枝，春江水暖鸭先知。</w:t>
      </w:r>
    </w:p>
    <w:p>
      <w:r>
        <w:t xml:space="preserve">xiāng cūn sì yuè xián rén shǎo ， cái le cán sāng yòu chā tián </w:t>
      </w:r>
    </w:p>
    <w:p>
      <w:r>
        <w:t>27、乡村四月闲人少，才了蚕桑又插田。</w:t>
      </w:r>
    </w:p>
    <w:p>
      <w:r>
        <w:t xml:space="preserve">fēi liú zhí xià sān qiān chǐ ， yí shì yín hé luò jiǔ tiān </w:t>
      </w:r>
    </w:p>
    <w:p>
      <w:r>
        <w:t>28、飞流直下三千尺，疑是银河落九天。</w:t>
      </w:r>
    </w:p>
    <w:p>
      <w:r>
        <w:t xml:space="preserve">liǎng gè huáng lí míng cuì liǔ ， yī xíng bái lù shàng qīng tiān </w:t>
      </w:r>
    </w:p>
    <w:p>
      <w:r>
        <w:t>29、两个黄鹂鸣翠柳，一行白鹭上青天。</w:t>
      </w:r>
    </w:p>
    <w:p>
      <w:r>
        <w:t xml:space="preserve">chuāng hán xī lǐng qiān qiū xuě ， mén pō dōng wú wàn lǐ chuán </w:t>
      </w:r>
    </w:p>
    <w:p>
      <w:r>
        <w:t xml:space="preserve">        窗含西岭千秋雪，门泊东吴万里船。</w:t>
      </w:r>
    </w:p>
    <w:p>
      <w:r>
        <w:t xml:space="preserve">bàn mǔ fāng táng yī jiàn kāi ， tiān guāng yún yǐng gòng pái huái </w:t>
      </w:r>
    </w:p>
    <w:p>
      <w:r>
        <w:t>30、半亩方塘一鉴开，天光云影共徘徊。</w:t>
      </w:r>
    </w:p>
    <w:p>
      <w:r>
        <w:t xml:space="preserve">zhēng dù ， zhēng dù ， jīng qǐ yī tān ōu lù </w:t>
      </w:r>
    </w:p>
    <w:p>
      <w:r>
        <w:t>31、争渡，争渡，惊起一滩鸥鹭。</w:t>
      </w:r>
    </w:p>
    <w:p>
      <w:r>
        <w:t xml:space="preserve">qiān chuí wàn záo chū shēn shān ， liè huǒ fén shāo ruò děng xián </w:t>
      </w:r>
    </w:p>
    <w:p>
      <w:r>
        <w:t>32、千锤万凿出深山，烈火焚烧若等闲。</w:t>
      </w:r>
    </w:p>
    <w:p>
      <w:r>
        <w:t xml:space="preserve">qín shí míng yuè hàn shí guān ， wàn lǐ cháng zhēng rén wèi hái </w:t>
      </w:r>
    </w:p>
    <w:p>
      <w:r>
        <w:t>33、秦时明月汉时关，万里长征人未还。</w:t>
      </w:r>
    </w:p>
    <w:p>
      <w:r>
        <w:t xml:space="preserve">táo huā tán shuǐ shēn qiān chǐ ， bù jí wāng lún sòng wǒ qíng </w:t>
      </w:r>
    </w:p>
    <w:p>
      <w:r>
        <w:t>34、桃花潭水深千尺，不及汪伦送我情。</w:t>
      </w:r>
    </w:p>
    <w:p>
      <w:r>
        <w:t xml:space="preserve">qiān lǐ yīng tí lǜ yìng hóng ， shuǐ cūn shān guō jiǔ qí fēng </w:t>
      </w:r>
    </w:p>
    <w:p>
      <w:r>
        <w:t>35、千里莺啼绿映红，水村山郭酒旗风。</w:t>
      </w:r>
    </w:p>
    <w:p>
      <w:r>
        <w:t xml:space="preserve">nán cháo sì bǎi bā shí sì ， duō shǎo lóu tái yān yǔ zhōng </w:t>
      </w:r>
    </w:p>
    <w:p>
      <w:r>
        <w:t xml:space="preserve">        南朝四百八十寺，多少楼台烟雨中。</w:t>
      </w:r>
    </w:p>
    <w:p>
      <w:r>
        <w:t xml:space="preserve">bù jiě cáng zōng jì ， fú píng yī dào kāi </w:t>
      </w:r>
    </w:p>
    <w:p>
      <w:r>
        <w:t>36、不解藏踪迹，浮萍一道开。</w:t>
      </w:r>
    </w:p>
    <w:p>
      <w:r>
        <w:t xml:space="preserve">liǎng àn qīng shān xiāng duì chū ， gū fān yī piàn rì biān lái </w:t>
      </w:r>
    </w:p>
    <w:p>
      <w:r>
        <w:t>37、两岸青山相对出，孤帆一片日边来。</w:t>
      </w:r>
    </w:p>
    <w:p>
      <w:r>
        <w:t xml:space="preserve">qiān lǐ huáng yún bái rì xūn ， běi fēng chuī yàn xuě fēn fēn </w:t>
      </w:r>
    </w:p>
    <w:p>
      <w:r>
        <w:t>38、千里黄云白日曛，北风吹雁雪纷纷。</w:t>
      </w:r>
    </w:p>
    <w:p>
      <w:r>
        <w:t xml:space="preserve">yī shuǐ hù tián jiāng lǜ rào ， liǎng shān pái tà sòng qīng lái </w:t>
      </w:r>
    </w:p>
    <w:p>
      <w:r>
        <w:t>39、一水护田将绿绕，两山排闼送青来。</w:t>
      </w:r>
    </w:p>
    <w:p>
      <w:r>
        <w:t xml:space="preserve">jiě luò sān qiū yè ， néng kāi èr yuè huā </w:t>
      </w:r>
    </w:p>
    <w:p>
      <w:r>
        <w:t>40、解落三秋叶，能开二月花。</w:t>
      </w:r>
    </w:p>
    <w:p>
      <w:r>
        <w:t xml:space="preserve">guò jiāng qiān chǐ làng ， rù zhú wàn gān xié </w:t>
      </w:r>
    </w:p>
    <w:p>
      <w:r>
        <w:t xml:space="preserve">     过江千尺浪，入竹万竿斜。</w:t>
      </w:r>
    </w:p>
    <w:p>
      <w:r>
        <w:t xml:space="preserve">yáo wàng dòng tíng shān shuǐ sè ， bái yín pán lǐ yī qīng luó </w:t>
      </w:r>
    </w:p>
    <w:p>
      <w:r>
        <w:t>41、遥望洞庭山水色，白银盘里一青螺。</w:t>
      </w:r>
    </w:p>
    <w:p>
      <w:r>
        <w:t xml:space="preserve">bào zhú shēng zhōng yī suì chú ， chūn fēng sòng nuǎn rù tú sū </w:t>
      </w:r>
    </w:p>
    <w:p>
      <w:r>
        <w:t>42、爆竹声中一岁除，春风送暖入屠苏。</w:t>
      </w:r>
    </w:p>
    <w:p>
      <w:r>
        <w:t xml:space="preserve">qiān mén wàn hù tóng tóng rì ， zǒng bǎ xīn táo huàn jiù fú </w:t>
      </w:r>
    </w:p>
    <w:p>
      <w:r>
        <w:t xml:space="preserve">       千门万户曈曈日，总把新桃换旧符。</w:t>
      </w:r>
    </w:p>
    <w:p>
      <w:r>
        <w:t xml:space="preserve">qiān shān niǎo fēi jué ， wàn jìng rén zōng miè </w:t>
      </w:r>
    </w:p>
    <w:p>
      <w:r>
        <w:t>43、千山鸟飞绝，万径人踪灭。</w:t>
      </w:r>
    </w:p>
    <w:p>
      <w:r>
        <w:t xml:space="preserve">jiǔ zhōu shēng qì shì fēng léi ， wàn mǎ qí yīn jiū kě āi </w:t>
      </w:r>
    </w:p>
    <w:p>
      <w:r>
        <w:t>44、九州生气恃风雷，万马齐喑究可哀。</w:t>
      </w:r>
    </w:p>
    <w:p>
      <w:r>
        <w:t xml:space="preserve">wǒ quàn tiān gōng zhòng dǒu sǒu ， bù jū yī gé jiàng rén cái </w:t>
      </w:r>
    </w:p>
    <w:p>
      <w:r>
        <w:t xml:space="preserve">       我劝天公重抖擞，不拘一格降人才。</w:t>
      </w:r>
    </w:p>
    <w:p>
      <w:r>
        <w:t xml:space="preserve">lǜ yīn bù jiǎn lái shí lù ， tiān dé huáng lí sì wǔ shēng </w:t>
      </w:r>
    </w:p>
    <w:p>
      <w:r>
        <w:t>45、绿荫不减来时路，添得黄鹂四五声。</w:t>
      </w:r>
    </w:p>
    <w:p>
      <w:r>
        <w:t xml:space="preserve">sān wàn lǐ hé dōng rù hǎi ， wǔ qiān rèn yuè shàng mó tiān </w:t>
      </w:r>
    </w:p>
    <w:p>
      <w:r>
        <w:t>46、三万里河东入海，五千仞岳上摩天。</w:t>
      </w:r>
    </w:p>
    <w:p>
      <w:r>
        <w:t xml:space="preserve">yí mín lèi jǐn hú chén lǐ ， nán wàng wáng shī yòu yī nián </w:t>
      </w:r>
    </w:p>
    <w:p>
      <w:r>
        <w:t xml:space="preserve">       遗民泪尽胡尘里，南望王师又一年。</w:t>
      </w:r>
    </w:p>
    <w:p>
      <w:r>
        <w:t xml:space="preserve">shèng rì xún fāng sì shuǐ bīn ， wú biān guāng jǐng yī shí xīn </w:t>
      </w:r>
    </w:p>
    <w:p>
      <w:r>
        <w:t>47、胜日寻芳泗水滨，无边光景一时新。</w:t>
      </w:r>
    </w:p>
    <w:p>
      <w:r>
        <w:t xml:space="preserve">luò yáng qīn yǒu rú xiāng wèn ， yī piàn bīng xīn zài yù hú </w:t>
      </w:r>
    </w:p>
    <w:p>
      <w:r>
        <w:t>48、洛阳亲友如相问，一片冰心在玉壶。</w:t>
      </w:r>
    </w:p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